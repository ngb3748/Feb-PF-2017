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521AF0" w14:textId="219C4983" w:rsidR="00E42E4C" w:rsidRDefault="00496265" w:rsidP="00AC3373">
      <w:pPr>
        <w:pStyle w:val="Heading1"/>
      </w:pPr>
      <w:r>
        <w:t>1AC</w:t>
      </w:r>
    </w:p>
    <w:p w14:paraId="26E0522A" w14:textId="77777777" w:rsidR="00AC3373" w:rsidRPr="00377350" w:rsidRDefault="00AC3373" w:rsidP="00AC3373">
      <w:pPr>
        <w:rPr>
          <w:rFonts w:ascii="Verdana" w:hAnsi="Verdana"/>
          <w:sz w:val="24"/>
        </w:rPr>
      </w:pPr>
    </w:p>
    <w:p w14:paraId="06BCDB18" w14:textId="53B5865F" w:rsidR="00264C40" w:rsidRPr="00377350" w:rsidRDefault="00264C40" w:rsidP="00AC3373">
      <w:pPr>
        <w:rPr>
          <w:rFonts w:ascii="Verdana" w:hAnsi="Verdana"/>
          <w:sz w:val="24"/>
        </w:rPr>
      </w:pPr>
      <w:r w:rsidRPr="00377350">
        <w:rPr>
          <w:rFonts w:ascii="Verdana" w:hAnsi="Verdana"/>
          <w:sz w:val="24"/>
        </w:rPr>
        <w:t>Resolved: We affirm the resolution; Th</w:t>
      </w:r>
      <w:r w:rsidR="006F15E9" w:rsidRPr="00377350">
        <w:rPr>
          <w:rFonts w:ascii="Verdana" w:hAnsi="Verdana"/>
          <w:sz w:val="24"/>
        </w:rPr>
        <w:t>e United States should lift its</w:t>
      </w:r>
      <w:r w:rsidRPr="00377350">
        <w:rPr>
          <w:rFonts w:ascii="Verdana" w:hAnsi="Verdana"/>
          <w:sz w:val="24"/>
        </w:rPr>
        <w:t xml:space="preserve"> embargo against Cuba. </w:t>
      </w:r>
    </w:p>
    <w:p w14:paraId="162DE649" w14:textId="77777777" w:rsidR="00264C40" w:rsidRPr="00377350" w:rsidRDefault="00264C40" w:rsidP="00AC3373">
      <w:pPr>
        <w:rPr>
          <w:rFonts w:ascii="Verdana" w:hAnsi="Verdana"/>
          <w:sz w:val="24"/>
        </w:rPr>
      </w:pPr>
    </w:p>
    <w:p w14:paraId="79E84BB1" w14:textId="77777777" w:rsidR="00264C40" w:rsidRPr="00377350" w:rsidRDefault="00264C40" w:rsidP="00AC3373">
      <w:pPr>
        <w:rPr>
          <w:rFonts w:ascii="Verdana" w:hAnsi="Verdana"/>
          <w:sz w:val="24"/>
        </w:rPr>
      </w:pPr>
      <w:r w:rsidRPr="00377350">
        <w:rPr>
          <w:rFonts w:ascii="Verdana" w:hAnsi="Verdana"/>
          <w:sz w:val="24"/>
        </w:rPr>
        <w:t xml:space="preserve">Definitions: The United States embargo against Cuba is defined as; a proclamation or order of the state, usually issued in time of war or threatened hostiles, prohibiting the departure of ships or goods from some or all the ports of such states until further order. </w:t>
      </w:r>
      <w:r w:rsidRPr="00377350">
        <w:rPr>
          <w:rFonts w:ascii="Verdana" w:hAnsi="Verdana"/>
          <w:color w:val="FF0000"/>
          <w:sz w:val="24"/>
        </w:rPr>
        <w:t>~Black Law Dictionary</w:t>
      </w:r>
    </w:p>
    <w:p w14:paraId="5FACC8F3" w14:textId="77777777" w:rsidR="00264C40" w:rsidRPr="00377350" w:rsidRDefault="00264C40" w:rsidP="00AC3373">
      <w:pPr>
        <w:rPr>
          <w:rFonts w:ascii="Verdana" w:hAnsi="Verdana"/>
          <w:sz w:val="24"/>
        </w:rPr>
      </w:pPr>
    </w:p>
    <w:p w14:paraId="02A5F1AA" w14:textId="5ED8C3E0" w:rsidR="00063D8E" w:rsidRPr="00377350" w:rsidRDefault="00264C40" w:rsidP="00AC3373">
      <w:pPr>
        <w:rPr>
          <w:rFonts w:ascii="Verdana" w:hAnsi="Verdana"/>
          <w:sz w:val="24"/>
        </w:rPr>
      </w:pPr>
      <w:r w:rsidRPr="00377350">
        <w:rPr>
          <w:rFonts w:ascii="Verdana" w:hAnsi="Verdana"/>
          <w:sz w:val="24"/>
        </w:rPr>
        <w:t xml:space="preserve">Weighing Mechanism: </w:t>
      </w:r>
      <w:r w:rsidR="00063D8E" w:rsidRPr="00377350">
        <w:rPr>
          <w:rFonts w:ascii="Verdana" w:hAnsi="Verdana"/>
          <w:sz w:val="24"/>
        </w:rPr>
        <w:t xml:space="preserve">Out of the </w:t>
      </w:r>
      <w:r w:rsidR="008F3F11" w:rsidRPr="00377350">
        <w:rPr>
          <w:rFonts w:ascii="Verdana" w:hAnsi="Verdana"/>
          <w:sz w:val="24"/>
        </w:rPr>
        <w:t>grea</w:t>
      </w:r>
      <w:r w:rsidR="00340B7E" w:rsidRPr="00377350">
        <w:rPr>
          <w:rFonts w:ascii="Verdana" w:hAnsi="Verdana"/>
          <w:sz w:val="24"/>
        </w:rPr>
        <w:t>test outcomes for the majority of</w:t>
      </w:r>
      <w:r w:rsidR="008F3F11" w:rsidRPr="00377350">
        <w:rPr>
          <w:rFonts w:ascii="Verdana" w:hAnsi="Verdana"/>
          <w:sz w:val="24"/>
        </w:rPr>
        <w:t xml:space="preserve"> citizens</w:t>
      </w:r>
      <w:r w:rsidR="00063D8E" w:rsidRPr="00377350">
        <w:rPr>
          <w:rFonts w:ascii="Verdana" w:hAnsi="Verdana"/>
          <w:sz w:val="24"/>
        </w:rPr>
        <w:t>, both in Cuba and the United States, this round should be assessed by the means of Utilitarianism.</w:t>
      </w:r>
      <w:r w:rsidR="008F3F11" w:rsidRPr="00377350">
        <w:rPr>
          <w:rFonts w:ascii="Verdana" w:hAnsi="Verdana"/>
          <w:sz w:val="24"/>
        </w:rPr>
        <w:t xml:space="preserve"> In order for the negation to win this debate they must be able to prove t</w:t>
      </w:r>
      <w:r w:rsidR="00687BC2" w:rsidRPr="00377350">
        <w:rPr>
          <w:rFonts w:ascii="Verdana" w:hAnsi="Verdana"/>
          <w:sz w:val="24"/>
        </w:rPr>
        <w:t>hat by lifting the embargo, the</w:t>
      </w:r>
      <w:r w:rsidR="008F3F11" w:rsidRPr="00377350">
        <w:rPr>
          <w:rFonts w:ascii="Verdana" w:hAnsi="Verdana"/>
          <w:sz w:val="24"/>
        </w:rPr>
        <w:t xml:space="preserve"> </w:t>
      </w:r>
      <w:r w:rsidR="00340B7E" w:rsidRPr="00377350">
        <w:rPr>
          <w:rFonts w:ascii="Verdana" w:hAnsi="Verdana"/>
          <w:sz w:val="24"/>
        </w:rPr>
        <w:t xml:space="preserve">majority of </w:t>
      </w:r>
      <w:r w:rsidR="008F3F11" w:rsidRPr="00377350">
        <w:rPr>
          <w:rFonts w:ascii="Verdana" w:hAnsi="Verdana"/>
          <w:sz w:val="24"/>
        </w:rPr>
        <w:t xml:space="preserve">citizens of both countries will be benefited. </w:t>
      </w:r>
      <w:r w:rsidR="0081320C" w:rsidRPr="00377350">
        <w:rPr>
          <w:rFonts w:ascii="Verdana" w:hAnsi="Verdana"/>
          <w:sz w:val="24"/>
        </w:rPr>
        <w:t>(24 sec)</w:t>
      </w:r>
    </w:p>
    <w:p w14:paraId="3334C300" w14:textId="77777777" w:rsidR="008F3F11" w:rsidRPr="00377350" w:rsidRDefault="008F3F11" w:rsidP="00AC3373">
      <w:pPr>
        <w:rPr>
          <w:rFonts w:ascii="Verdana" w:hAnsi="Verdana"/>
          <w:sz w:val="24"/>
        </w:rPr>
      </w:pPr>
    </w:p>
    <w:p w14:paraId="47C4EEDC" w14:textId="3295C7A8" w:rsidR="00405806" w:rsidRPr="00377350" w:rsidRDefault="00405806" w:rsidP="00AC3373">
      <w:pPr>
        <w:rPr>
          <w:rFonts w:ascii="Verdana" w:hAnsi="Verdana"/>
          <w:sz w:val="24"/>
        </w:rPr>
      </w:pPr>
      <w:r w:rsidRPr="00377350">
        <w:rPr>
          <w:rFonts w:ascii="Verdana" w:hAnsi="Verdana"/>
          <w:sz w:val="24"/>
        </w:rPr>
        <w:tab/>
        <w:t>Despite Cuba not meeting the requirements, it’s the US job to fulfill duties other countries can’t stand up and do.</w:t>
      </w:r>
    </w:p>
    <w:p w14:paraId="151BB2C7" w14:textId="77777777" w:rsidR="009916E3" w:rsidRPr="00377350" w:rsidRDefault="009916E3" w:rsidP="00AC3373">
      <w:pPr>
        <w:rPr>
          <w:rFonts w:ascii="Verdana" w:hAnsi="Verdana"/>
          <w:sz w:val="24"/>
        </w:rPr>
      </w:pPr>
    </w:p>
    <w:p w14:paraId="62A63D07" w14:textId="2F98BB5E" w:rsidR="009916E3" w:rsidRPr="00377350" w:rsidRDefault="00712E9E" w:rsidP="00B133B6">
      <w:pPr>
        <w:pStyle w:val="Heading2"/>
        <w:rPr>
          <w:rFonts w:ascii="Verdana" w:hAnsi="Verdana"/>
        </w:rPr>
      </w:pPr>
      <w:r>
        <w:rPr>
          <w:rFonts w:ascii="Verdana" w:hAnsi="Verdana"/>
        </w:rPr>
        <w:t>Contention 1: Solved Contingencies</w:t>
      </w:r>
    </w:p>
    <w:p w14:paraId="7CDC24C7" w14:textId="77777777" w:rsidR="00B133B6" w:rsidRPr="00377350" w:rsidRDefault="00B133B6" w:rsidP="006269CD">
      <w:pPr>
        <w:rPr>
          <w:rFonts w:ascii="Verdana" w:hAnsi="Verdana"/>
          <w:sz w:val="24"/>
        </w:rPr>
      </w:pPr>
    </w:p>
    <w:p w14:paraId="2249E687" w14:textId="77777777" w:rsidR="0081320C" w:rsidRPr="00377350" w:rsidRDefault="0081320C" w:rsidP="00AC3373">
      <w:pPr>
        <w:rPr>
          <w:rFonts w:ascii="Verdana" w:hAnsi="Verdana"/>
          <w:sz w:val="24"/>
        </w:rPr>
      </w:pPr>
    </w:p>
    <w:p w14:paraId="1E80335A" w14:textId="47E62563" w:rsidR="009916E3" w:rsidRPr="00377350" w:rsidRDefault="006269CD" w:rsidP="00B133B6">
      <w:pPr>
        <w:pStyle w:val="Heading2"/>
        <w:rPr>
          <w:rFonts w:ascii="Verdana" w:hAnsi="Verdana"/>
          <w:sz w:val="36"/>
        </w:rPr>
      </w:pPr>
      <w:r w:rsidRPr="00377350">
        <w:rPr>
          <w:rFonts w:ascii="Verdana" w:hAnsi="Verdana"/>
          <w:sz w:val="36"/>
        </w:rPr>
        <w:t xml:space="preserve">Subpoint A: </w:t>
      </w:r>
      <w:r w:rsidR="00CB2B51" w:rsidRPr="00377350">
        <w:rPr>
          <w:rFonts w:ascii="Verdana" w:hAnsi="Verdana"/>
          <w:sz w:val="36"/>
        </w:rPr>
        <w:t>Hegemony</w:t>
      </w:r>
    </w:p>
    <w:p w14:paraId="00A734C4" w14:textId="256FA469" w:rsidR="00604C41" w:rsidRPr="00377350" w:rsidRDefault="009916E3" w:rsidP="006269CD">
      <w:pPr>
        <w:rPr>
          <w:rFonts w:ascii="Verdana" w:hAnsi="Verdana"/>
          <w:sz w:val="24"/>
        </w:rPr>
      </w:pPr>
      <w:r w:rsidRPr="00377350">
        <w:rPr>
          <w:rFonts w:ascii="Verdana" w:hAnsi="Verdana"/>
          <w:sz w:val="24"/>
        </w:rPr>
        <w:tab/>
      </w:r>
      <w:r w:rsidR="002D6895" w:rsidRPr="00377350">
        <w:rPr>
          <w:rFonts w:ascii="Verdana" w:hAnsi="Verdana"/>
          <w:sz w:val="24"/>
        </w:rPr>
        <w:t xml:space="preserve">Moving Cuba to further normalization requires a government force from non other than the United States. Furthering normalization will contend on the embargo and that hegemony is a necessity. </w:t>
      </w:r>
    </w:p>
    <w:p w14:paraId="299FE632" w14:textId="77777777" w:rsidR="00604C41" w:rsidRPr="00377350" w:rsidRDefault="00604C41" w:rsidP="009916E3">
      <w:pPr>
        <w:rPr>
          <w:rFonts w:ascii="Verdana" w:hAnsi="Verdana"/>
          <w:sz w:val="24"/>
        </w:rPr>
      </w:pPr>
    </w:p>
    <w:p w14:paraId="00323A89" w14:textId="77777777" w:rsidR="00B133B6" w:rsidRPr="00377350" w:rsidRDefault="00B133B6" w:rsidP="009916E3">
      <w:pPr>
        <w:rPr>
          <w:rFonts w:ascii="Verdana" w:hAnsi="Verdana"/>
          <w:sz w:val="24"/>
        </w:rPr>
      </w:pPr>
    </w:p>
    <w:p w14:paraId="21FC4AB3" w14:textId="77777777" w:rsidR="00B133B6" w:rsidRPr="00377350" w:rsidRDefault="00B133B6" w:rsidP="009916E3">
      <w:pPr>
        <w:rPr>
          <w:rFonts w:ascii="Verdana" w:hAnsi="Verdana"/>
          <w:sz w:val="24"/>
        </w:rPr>
      </w:pPr>
    </w:p>
    <w:p w14:paraId="66CA7FF4" w14:textId="77777777" w:rsidR="00B133B6" w:rsidRPr="00377350" w:rsidRDefault="00B133B6" w:rsidP="009916E3">
      <w:pPr>
        <w:rPr>
          <w:rFonts w:ascii="Verdana" w:hAnsi="Verdana"/>
          <w:sz w:val="24"/>
        </w:rPr>
      </w:pPr>
    </w:p>
    <w:p w14:paraId="019BB472" w14:textId="77777777" w:rsidR="00B133B6" w:rsidRPr="00377350" w:rsidRDefault="00B133B6" w:rsidP="005D53E3">
      <w:pPr>
        <w:pStyle w:val="Heading2"/>
        <w:rPr>
          <w:rFonts w:ascii="Verdana" w:hAnsi="Verdana"/>
        </w:rPr>
      </w:pPr>
    </w:p>
    <w:p w14:paraId="1A251050" w14:textId="6EC88AAF" w:rsidR="003E0C09" w:rsidRPr="00377350" w:rsidRDefault="00604C41" w:rsidP="005D53E3">
      <w:pPr>
        <w:pStyle w:val="Heading2"/>
        <w:rPr>
          <w:rFonts w:ascii="Verdana" w:hAnsi="Verdana"/>
          <w:sz w:val="36"/>
          <w:szCs w:val="36"/>
        </w:rPr>
      </w:pPr>
      <w:r w:rsidRPr="00377350">
        <w:rPr>
          <w:rFonts w:ascii="Verdana" w:hAnsi="Verdana"/>
          <w:sz w:val="36"/>
          <w:szCs w:val="36"/>
        </w:rPr>
        <w:t xml:space="preserve">Subpoint B: </w:t>
      </w:r>
      <w:r w:rsidR="003E0C09" w:rsidRPr="00377350">
        <w:rPr>
          <w:rFonts w:ascii="Verdana" w:hAnsi="Verdana"/>
          <w:sz w:val="36"/>
          <w:szCs w:val="36"/>
        </w:rPr>
        <w:t>Release of Political Prisoners</w:t>
      </w:r>
      <w:r w:rsidR="003B3C08">
        <w:rPr>
          <w:rFonts w:ascii="Verdana" w:hAnsi="Verdana"/>
          <w:sz w:val="36"/>
          <w:szCs w:val="36"/>
        </w:rPr>
        <w:t xml:space="preserve"> </w:t>
      </w:r>
    </w:p>
    <w:p w14:paraId="5FA952A2" w14:textId="1AEF93CC" w:rsidR="00604C41" w:rsidRPr="00377350" w:rsidRDefault="003E0C09" w:rsidP="005D53E3">
      <w:pPr>
        <w:pStyle w:val="Heading2"/>
        <w:rPr>
          <w:rFonts w:ascii="Verdana" w:hAnsi="Verdana"/>
          <w:sz w:val="40"/>
          <w:szCs w:val="36"/>
        </w:rPr>
      </w:pPr>
      <w:r w:rsidRPr="00377350">
        <w:rPr>
          <w:rFonts w:ascii="Verdana" w:hAnsi="Verdana"/>
          <w:sz w:val="40"/>
          <w:szCs w:val="36"/>
        </w:rPr>
        <w:t xml:space="preserve"> </w:t>
      </w:r>
    </w:p>
    <w:p w14:paraId="44AF4196" w14:textId="7C4824DB" w:rsidR="00945DD8" w:rsidRPr="00377350" w:rsidRDefault="003E0C09" w:rsidP="00945DD8">
      <w:pPr>
        <w:pStyle w:val="NormalWeb"/>
        <w:shd w:val="clear" w:color="auto" w:fill="FFFFFF"/>
        <w:spacing w:before="0" w:beforeAutospacing="0" w:after="0" w:afterAutospacing="0"/>
        <w:textAlignment w:val="baseline"/>
        <w:rPr>
          <w:rFonts w:ascii="Verdana" w:hAnsi="Verdana"/>
          <w:b/>
          <w:sz w:val="28"/>
          <w:szCs w:val="24"/>
          <w:u w:val="single"/>
        </w:rPr>
      </w:pPr>
      <w:r w:rsidRPr="00377350">
        <w:rPr>
          <w:rFonts w:ascii="Verdana" w:hAnsi="Verdana"/>
          <w:b/>
          <w:sz w:val="28"/>
          <w:highlight w:val="cyan"/>
          <w:u w:val="single"/>
        </w:rPr>
        <w:t>The united states main contingency against the lifting of the embargo was the political prisoners held in Cuba. However, the Cuban government has released all those who were deemed safe</w:t>
      </w:r>
      <w:r w:rsidRPr="00377350">
        <w:rPr>
          <w:rFonts w:ascii="Verdana" w:hAnsi="Verdana"/>
          <w:sz w:val="28"/>
        </w:rPr>
        <w:t xml:space="preserve">. </w:t>
      </w:r>
      <w:r w:rsidRPr="00377350">
        <w:rPr>
          <w:rFonts w:ascii="Verdana" w:eastAsia="Times New Roman" w:hAnsi="Verdana"/>
          <w:sz w:val="22"/>
        </w:rPr>
        <w:t>The Cuban government has released a number of political prisoners in recent years. With the intercession of the Cuban Catholic Church, the Cuban government released some 14 White House, “Statement by the President on the Passing of Fidel Castro,” November 26, 2016</w:t>
      </w:r>
      <w:r w:rsidRPr="00377350">
        <w:rPr>
          <w:rFonts w:ascii="Verdana" w:eastAsia="Times New Roman" w:hAnsi="Verdana"/>
          <w:b/>
          <w:sz w:val="22"/>
          <w:highlight w:val="cyan"/>
        </w:rPr>
        <w:t>.</w:t>
      </w:r>
      <w:r w:rsidR="00945DD8" w:rsidRPr="00377350">
        <w:rPr>
          <w:rFonts w:ascii="Verdana" w:eastAsia="Times New Roman" w:hAnsi="Verdana"/>
          <w:b/>
          <w:sz w:val="22"/>
          <w:highlight w:val="cyan"/>
        </w:rPr>
        <w:t xml:space="preserve"> </w:t>
      </w:r>
      <w:r w:rsidR="00377350">
        <w:rPr>
          <w:rFonts w:ascii="Verdana" w:eastAsia="Times New Roman" w:hAnsi="Verdana"/>
          <w:b/>
          <w:sz w:val="28"/>
          <w:highlight w:val="cyan"/>
          <w:u w:val="single"/>
        </w:rPr>
        <w:t>(White House Statement) C</w:t>
      </w:r>
      <w:r w:rsidRPr="00377350">
        <w:rPr>
          <w:rFonts w:ascii="Verdana" w:eastAsia="Times New Roman" w:hAnsi="Verdana"/>
          <w:b/>
          <w:sz w:val="28"/>
          <w:highlight w:val="cyan"/>
          <w:u w:val="single"/>
        </w:rPr>
        <w:t>uba: Issues and Actions in the 114th Congress C</w:t>
      </w:r>
      <w:r w:rsidR="00945DD8" w:rsidRPr="00377350">
        <w:rPr>
          <w:rFonts w:ascii="Verdana" w:eastAsia="Times New Roman" w:hAnsi="Verdana"/>
          <w:b/>
          <w:sz w:val="28"/>
          <w:highlight w:val="cyan"/>
          <w:u w:val="single"/>
        </w:rPr>
        <w:t>ongressional Research Service, released</w:t>
      </w:r>
      <w:r w:rsidRPr="00377350">
        <w:rPr>
          <w:rFonts w:ascii="Verdana" w:eastAsia="Times New Roman" w:hAnsi="Verdana"/>
          <w:b/>
          <w:sz w:val="28"/>
          <w:highlight w:val="cyan"/>
          <w:u w:val="single"/>
        </w:rPr>
        <w:t xml:space="preserve"> 125 political prisoners in 2010 and 2011, including the remaining members of the “group of 75”</w:t>
      </w:r>
      <w:r w:rsidRPr="00377350">
        <w:rPr>
          <w:rFonts w:ascii="Verdana" w:eastAsia="Times New Roman" w:hAnsi="Verdana"/>
          <w:sz w:val="28"/>
        </w:rPr>
        <w:t xml:space="preserve"> </w:t>
      </w:r>
      <w:r w:rsidRPr="00377350">
        <w:rPr>
          <w:rFonts w:ascii="Verdana" w:eastAsia="Times New Roman" w:hAnsi="Verdana"/>
          <w:sz w:val="22"/>
        </w:rPr>
        <w:t xml:space="preserve">that were still in prison. </w:t>
      </w:r>
      <w:r w:rsidRPr="00377350">
        <w:rPr>
          <w:rFonts w:ascii="Verdana" w:eastAsia="Times New Roman" w:hAnsi="Verdana"/>
          <w:b/>
          <w:sz w:val="28"/>
          <w:highlight w:val="cyan"/>
          <w:u w:val="single"/>
        </w:rPr>
        <w:t>In the aftermath of the December 2014 shift in U.S. policy toward Cuba, the Cuban government release</w:t>
      </w:r>
      <w:r w:rsidR="00945DD8" w:rsidRPr="00377350">
        <w:rPr>
          <w:rFonts w:ascii="Verdana" w:eastAsia="Times New Roman" w:hAnsi="Verdana"/>
          <w:b/>
          <w:sz w:val="28"/>
          <w:highlight w:val="cyan"/>
          <w:u w:val="single"/>
        </w:rPr>
        <w:t>d another 53 political prisoners.</w:t>
      </w:r>
      <w:r w:rsidRPr="00377350">
        <w:rPr>
          <w:rFonts w:ascii="Verdana" w:eastAsia="Times New Roman" w:hAnsi="Verdana"/>
          <w:sz w:val="22"/>
        </w:rPr>
        <w:t xml:space="preserve"> (although as noted below, six were rearrested in 2015). 15 </w:t>
      </w:r>
      <w:r w:rsidRPr="00377350">
        <w:rPr>
          <w:rFonts w:ascii="Verdana" w:eastAsia="Times New Roman" w:hAnsi="Verdana"/>
          <w:b/>
          <w:sz w:val="22"/>
        </w:rPr>
        <w:t>Among the 53 released were five jailed dissidents whom Amnesty International</w:t>
      </w:r>
      <w:r w:rsidRPr="00377350">
        <w:rPr>
          <w:rFonts w:ascii="Verdana" w:eastAsia="Times New Roman" w:hAnsi="Verdana"/>
          <w:sz w:val="22"/>
        </w:rPr>
        <w:t xml:space="preserve"> (AI) had named as prisoners of conscience in </w:t>
      </w:r>
      <w:r w:rsidR="00945DD8" w:rsidRPr="00377350">
        <w:rPr>
          <w:rFonts w:ascii="Verdana" w:eastAsia="Times New Roman" w:hAnsi="Verdana"/>
          <w:sz w:val="22"/>
        </w:rPr>
        <w:t>20</w:t>
      </w:r>
      <w:r w:rsidRPr="00377350">
        <w:rPr>
          <w:rFonts w:ascii="Verdana" w:eastAsia="Times New Roman" w:hAnsi="Verdana"/>
          <w:sz w:val="22"/>
        </w:rPr>
        <w:t xml:space="preserve">16 as well as several other dissidents whose cases AI was following. Two of the five prisoners of conscience, Emilio </w:t>
      </w:r>
      <w:proofErr w:type="spellStart"/>
      <w:r w:rsidRPr="00377350">
        <w:rPr>
          <w:rFonts w:ascii="Verdana" w:eastAsia="Times New Roman" w:hAnsi="Verdana"/>
          <w:sz w:val="22"/>
        </w:rPr>
        <w:t>Planas</w:t>
      </w:r>
      <w:proofErr w:type="spellEnd"/>
      <w:r w:rsidRPr="00377350">
        <w:rPr>
          <w:rFonts w:ascii="Verdana" w:eastAsia="Times New Roman" w:hAnsi="Verdana"/>
          <w:sz w:val="22"/>
        </w:rPr>
        <w:t xml:space="preserve"> Robert and </w:t>
      </w:r>
      <w:proofErr w:type="spellStart"/>
      <w:r w:rsidRPr="00377350">
        <w:rPr>
          <w:rFonts w:ascii="Verdana" w:eastAsia="Times New Roman" w:hAnsi="Verdana"/>
          <w:sz w:val="22"/>
        </w:rPr>
        <w:t>Iván</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Fernández</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Depestre</w:t>
      </w:r>
      <w:proofErr w:type="spellEnd"/>
      <w:r w:rsidRPr="00377350">
        <w:rPr>
          <w:rFonts w:ascii="Verdana" w:eastAsia="Times New Roman" w:hAnsi="Verdana"/>
          <w:sz w:val="22"/>
        </w:rPr>
        <w:t xml:space="preserve">, had been imprisoned since September 2012 and July 2013, respectively, and had been convicted of “dangerousness” (a preemptive measure defined as the special proclivity of a person to commit crimes). The other three “prisoners of conscience,” brothers </w:t>
      </w:r>
      <w:proofErr w:type="spellStart"/>
      <w:r w:rsidRPr="00377350">
        <w:rPr>
          <w:rFonts w:ascii="Verdana" w:eastAsia="Times New Roman" w:hAnsi="Verdana"/>
          <w:sz w:val="22"/>
        </w:rPr>
        <w:t>Alexeis</w:t>
      </w:r>
      <w:proofErr w:type="spellEnd"/>
      <w:r w:rsidRPr="00377350">
        <w:rPr>
          <w:rFonts w:ascii="Verdana" w:eastAsia="Times New Roman" w:hAnsi="Verdana"/>
          <w:sz w:val="22"/>
        </w:rPr>
        <w:t xml:space="preserve">, </w:t>
      </w:r>
      <w:proofErr w:type="spellStart"/>
      <w:r w:rsidRPr="00377350">
        <w:rPr>
          <w:rFonts w:ascii="Verdana" w:eastAsia="Times New Roman" w:hAnsi="Verdana"/>
          <w:sz w:val="22"/>
        </w:rPr>
        <w:t>Django</w:t>
      </w:r>
      <w:proofErr w:type="spellEnd"/>
      <w:r w:rsidRPr="00377350">
        <w:rPr>
          <w:rFonts w:ascii="Verdana" w:eastAsia="Times New Roman" w:hAnsi="Verdana"/>
          <w:sz w:val="22"/>
        </w:rPr>
        <w:t xml:space="preserve">, and </w:t>
      </w:r>
      <w:proofErr w:type="spellStart"/>
      <w:r w:rsidRPr="00377350">
        <w:rPr>
          <w:rFonts w:ascii="Verdana" w:eastAsia="Times New Roman" w:hAnsi="Verdana"/>
          <w:sz w:val="22"/>
        </w:rPr>
        <w:t>Vianco</w:t>
      </w:r>
      <w:proofErr w:type="spellEnd"/>
      <w:r w:rsidRPr="00377350">
        <w:rPr>
          <w:rFonts w:ascii="Verdana" w:eastAsia="Times New Roman" w:hAnsi="Verdana"/>
          <w:sz w:val="22"/>
        </w:rPr>
        <w:t xml:space="preserve"> Vargas Martín, were members of UNPACU. They were detained in late 2012 and convicted in June 2014 after a summary trial in which they were charged with “public disorder.”</w:t>
      </w:r>
      <w:r w:rsidRPr="00377350">
        <w:rPr>
          <w:rFonts w:ascii="Verdana" w:eastAsia="Times New Roman" w:hAnsi="Verdana"/>
          <w:b/>
          <w:sz w:val="28"/>
          <w:u w:val="single"/>
        </w:rPr>
        <w:t xml:space="preserve">17 </w:t>
      </w:r>
      <w:r w:rsidRPr="00377350">
        <w:rPr>
          <w:rFonts w:ascii="Verdana" w:eastAsia="Times New Roman" w:hAnsi="Verdana"/>
          <w:b/>
          <w:sz w:val="28"/>
          <w:highlight w:val="cyan"/>
          <w:u w:val="single"/>
        </w:rPr>
        <w:t>Three other dissidents whose cases were followed by AI were released from prison on December 9, 2014</w:t>
      </w:r>
      <w:r w:rsidRPr="00377350">
        <w:rPr>
          <w:rFonts w:ascii="Verdana" w:eastAsia="Times New Roman" w:hAnsi="Verdana"/>
          <w:sz w:val="22"/>
        </w:rPr>
        <w:t xml:space="preserve">—Ladies in White member Sonia </w:t>
      </w:r>
      <w:proofErr w:type="spellStart"/>
      <w:r w:rsidRPr="00377350">
        <w:rPr>
          <w:rFonts w:ascii="Verdana" w:eastAsia="Times New Roman" w:hAnsi="Verdana"/>
          <w:sz w:val="22"/>
        </w:rPr>
        <w:t>Garro</w:t>
      </w:r>
      <w:proofErr w:type="spellEnd"/>
      <w:r w:rsidRPr="00377350">
        <w:rPr>
          <w:rFonts w:ascii="Verdana" w:eastAsia="Times New Roman" w:hAnsi="Verdana"/>
          <w:sz w:val="22"/>
        </w:rPr>
        <w:t xml:space="preserve"> Alfonso; her husband, Ramón Alejandro Muñoz González; and a neighbor, Eugenio Hernández. They had been held since March 2012.18 In 2015, the Cuban government released two additional political prisoners named as prisoners of conscience by Amnesty International, but one of them was rearrested in late 2016. </w:t>
      </w:r>
      <w:proofErr w:type="spellStart"/>
      <w:r w:rsidRPr="00377350">
        <w:rPr>
          <w:rFonts w:ascii="Verdana" w:eastAsia="Times New Roman" w:hAnsi="Verdana"/>
          <w:sz w:val="22"/>
        </w:rPr>
        <w:t>Ciro</w:t>
      </w:r>
      <w:proofErr w:type="spellEnd"/>
      <w:r w:rsidRPr="00377350">
        <w:rPr>
          <w:rFonts w:ascii="Verdana" w:eastAsia="Times New Roman" w:hAnsi="Verdana"/>
          <w:sz w:val="22"/>
        </w:rPr>
        <w:t xml:space="preserve"> Alexis </w:t>
      </w:r>
      <w:proofErr w:type="spellStart"/>
      <w:r w:rsidRPr="00377350">
        <w:rPr>
          <w:rFonts w:ascii="Verdana" w:eastAsia="Times New Roman" w:hAnsi="Verdana"/>
          <w:sz w:val="22"/>
        </w:rPr>
        <w:t>Casonova</w:t>
      </w:r>
      <w:proofErr w:type="spellEnd"/>
      <w:r w:rsidRPr="00377350">
        <w:rPr>
          <w:rFonts w:ascii="Verdana" w:eastAsia="Times New Roman" w:hAnsi="Verdana"/>
          <w:sz w:val="22"/>
        </w:rPr>
        <w:t xml:space="preserve"> Pérez, who had been placed under house arrest in June 2014 after demonstrating in the streets, was convicted in December 2014 of public disorder and sentenced to one year in prison. In April 2015, AI declared </w:t>
      </w:r>
      <w:proofErr w:type="spellStart"/>
      <w:r w:rsidRPr="00377350">
        <w:rPr>
          <w:rFonts w:ascii="Verdana" w:eastAsia="Times New Roman" w:hAnsi="Verdana"/>
          <w:sz w:val="22"/>
        </w:rPr>
        <w:t>Casonova</w:t>
      </w:r>
      <w:proofErr w:type="spellEnd"/>
      <w:r w:rsidR="00945DD8" w:rsidRPr="00377350">
        <w:rPr>
          <w:rFonts w:ascii="Verdana" w:eastAsia="Times New Roman" w:hAnsi="Verdana"/>
          <w:sz w:val="22"/>
        </w:rPr>
        <w:t xml:space="preserve">. </w:t>
      </w:r>
      <w:r w:rsidR="00945DD8" w:rsidRPr="00377350">
        <w:rPr>
          <w:rFonts w:ascii="Verdana" w:hAnsi="Verdana"/>
          <w:sz w:val="22"/>
        </w:rPr>
        <w:t>In 2010, for example, the Associated Press</w:t>
      </w:r>
      <w:r w:rsidR="00945DD8" w:rsidRPr="00377350">
        <w:rPr>
          <w:rStyle w:val="apple-converted-space"/>
          <w:rFonts w:ascii="Verdana" w:hAnsi="Verdana"/>
          <w:sz w:val="22"/>
        </w:rPr>
        <w:t> </w:t>
      </w:r>
      <w:hyperlink r:id="rId10" w:history="1">
        <w:r w:rsidR="00945DD8" w:rsidRPr="00377350">
          <w:rPr>
            <w:rStyle w:val="Hyperlink"/>
            <w:rFonts w:ascii="Verdana" w:hAnsi="Verdana"/>
            <w:sz w:val="22"/>
            <w:bdr w:val="none" w:sz="0" w:space="0" w:color="auto" w:frame="1"/>
          </w:rPr>
          <w:t>vetted</w:t>
        </w:r>
      </w:hyperlink>
      <w:r w:rsidR="00945DD8" w:rsidRPr="00377350">
        <w:rPr>
          <w:rStyle w:val="apple-converted-space"/>
          <w:rFonts w:ascii="Verdana" w:hAnsi="Verdana"/>
          <w:sz w:val="22"/>
        </w:rPr>
        <w:t> </w:t>
      </w:r>
      <w:r w:rsidR="00945DD8" w:rsidRPr="00377350">
        <w:rPr>
          <w:rFonts w:ascii="Verdana" w:hAnsi="Verdana"/>
          <w:sz w:val="22"/>
        </w:rPr>
        <w:t xml:space="preserve">a list of 167 political prisoners by </w:t>
      </w:r>
      <w:proofErr w:type="spellStart"/>
      <w:r w:rsidR="00945DD8" w:rsidRPr="00377350">
        <w:rPr>
          <w:rFonts w:ascii="Verdana" w:hAnsi="Verdana"/>
          <w:sz w:val="22"/>
        </w:rPr>
        <w:t>Elizardo</w:t>
      </w:r>
      <w:proofErr w:type="spellEnd"/>
      <w:r w:rsidR="00945DD8" w:rsidRPr="00377350">
        <w:rPr>
          <w:rFonts w:ascii="Verdana" w:hAnsi="Verdana"/>
          <w:sz w:val="22"/>
        </w:rPr>
        <w:t xml:space="preserve"> Sanchez, the head of the independent Cuban Commission on Human Rights and National Reconciliation</w:t>
      </w:r>
      <w:r w:rsidR="00945DD8" w:rsidRPr="00377350">
        <w:rPr>
          <w:rFonts w:ascii="Verdana" w:hAnsi="Verdana"/>
          <w:b/>
          <w:sz w:val="28"/>
          <w:szCs w:val="25"/>
          <w:highlight w:val="cyan"/>
          <w:u w:val="single"/>
        </w:rPr>
        <w:t xml:space="preserve">. </w:t>
      </w:r>
      <w:r w:rsidR="00945DD8" w:rsidRPr="00377350">
        <w:rPr>
          <w:rFonts w:ascii="Verdana" w:eastAsia="Times New Roman" w:hAnsi="Verdana"/>
          <w:b/>
          <w:sz w:val="22"/>
          <w:highlight w:val="cyan"/>
        </w:rPr>
        <w:t>(</w:t>
      </w:r>
      <w:proofErr w:type="spellStart"/>
      <w:r w:rsidR="00945DD8" w:rsidRPr="00377350">
        <w:rPr>
          <w:rFonts w:ascii="Verdana" w:eastAsia="Times New Roman" w:hAnsi="Verdana"/>
          <w:b/>
          <w:sz w:val="22"/>
          <w:highlight w:val="cyan"/>
        </w:rPr>
        <w:t>Qiu</w:t>
      </w:r>
      <w:proofErr w:type="spellEnd"/>
      <w:r w:rsidR="00945DD8" w:rsidRPr="00377350">
        <w:rPr>
          <w:rFonts w:ascii="Verdana" w:eastAsia="Times New Roman" w:hAnsi="Verdana"/>
          <w:b/>
          <w:sz w:val="22"/>
          <w:highlight w:val="cyan"/>
        </w:rPr>
        <w:t>, 2016)</w:t>
      </w:r>
      <w:r w:rsidR="00945DD8" w:rsidRPr="00377350">
        <w:rPr>
          <w:rFonts w:ascii="Verdana" w:hAnsi="Verdana"/>
          <w:b/>
          <w:sz w:val="28"/>
          <w:szCs w:val="25"/>
          <w:highlight w:val="cyan"/>
          <w:u w:val="single"/>
        </w:rPr>
        <w:t xml:space="preserve"> About 50 people on the list "were convicted of terrorism, hijacking or other violent crimes, and four are former military or intelligence agents convicted of espionage or revealing state secrets," according to the AP.</w:t>
      </w:r>
    </w:p>
    <w:p w14:paraId="0789F09D" w14:textId="724EBD77" w:rsidR="00945DD8" w:rsidRPr="00377350" w:rsidRDefault="00945DD8" w:rsidP="00945DD8">
      <w:pPr>
        <w:pStyle w:val="NormalWeb"/>
        <w:shd w:val="clear" w:color="auto" w:fill="FFFFFF"/>
        <w:spacing w:before="0" w:beforeAutospacing="0" w:after="360" w:afterAutospacing="0"/>
        <w:textAlignment w:val="baseline"/>
        <w:rPr>
          <w:rFonts w:ascii="Verdana" w:hAnsi="Verdana"/>
          <w:szCs w:val="25"/>
        </w:rPr>
      </w:pPr>
      <w:r w:rsidRPr="00377350">
        <w:rPr>
          <w:rFonts w:ascii="Verdana" w:hAnsi="Verdana"/>
          <w:szCs w:val="25"/>
        </w:rPr>
        <w:t xml:space="preserve">Even for those who are traditionally recognized as political prisoners, Cuba rejects the term, </w:t>
      </w:r>
      <w:proofErr w:type="spellStart"/>
      <w:r w:rsidRPr="00377350">
        <w:rPr>
          <w:rFonts w:ascii="Verdana" w:hAnsi="Verdana"/>
          <w:szCs w:val="25"/>
        </w:rPr>
        <w:t>Salim</w:t>
      </w:r>
      <w:proofErr w:type="spellEnd"/>
      <w:r w:rsidRPr="00377350">
        <w:rPr>
          <w:rFonts w:ascii="Verdana" w:hAnsi="Verdana"/>
          <w:szCs w:val="25"/>
        </w:rPr>
        <w:t xml:space="preserve"> </w:t>
      </w:r>
      <w:proofErr w:type="spellStart"/>
      <w:r w:rsidRPr="00377350">
        <w:rPr>
          <w:rFonts w:ascii="Verdana" w:hAnsi="Verdana"/>
          <w:szCs w:val="25"/>
        </w:rPr>
        <w:t>Lamrani</w:t>
      </w:r>
      <w:proofErr w:type="spellEnd"/>
      <w:r w:rsidRPr="00377350">
        <w:rPr>
          <w:rFonts w:ascii="Verdana" w:hAnsi="Verdana"/>
          <w:szCs w:val="25"/>
        </w:rPr>
        <w:t xml:space="preserve">, a Cuba expert at the University of Paris, told </w:t>
      </w:r>
      <w:proofErr w:type="spellStart"/>
      <w:r w:rsidRPr="00377350">
        <w:rPr>
          <w:rFonts w:ascii="Verdana" w:hAnsi="Verdana"/>
          <w:szCs w:val="25"/>
        </w:rPr>
        <w:t>PolitiFact</w:t>
      </w:r>
      <w:proofErr w:type="spellEnd"/>
      <w:r w:rsidRPr="00377350">
        <w:rPr>
          <w:rFonts w:ascii="Verdana" w:hAnsi="Verdana"/>
          <w:szCs w:val="25"/>
        </w:rPr>
        <w:t xml:space="preserve">. "Cuba’s point of view is the following: People condemned to jail sentences were not imprisoned because they expressed ideas against the authorities but because they accepted money from the U.S. government," he said, adding that he agrees with Castro that Cuba has no political prisoners.   </w:t>
      </w:r>
      <w:r w:rsidRPr="00377350">
        <w:rPr>
          <w:rFonts w:ascii="Verdana" w:hAnsi="Verdana"/>
          <w:b/>
          <w:sz w:val="28"/>
          <w:szCs w:val="28"/>
          <w:highlight w:val="cyan"/>
          <w:u w:val="single"/>
        </w:rPr>
        <w:t>Nonetheless, in 2015, Cuba</w:t>
      </w:r>
      <w:r w:rsidRPr="00377350">
        <w:rPr>
          <w:rStyle w:val="apple-converted-space"/>
          <w:rFonts w:ascii="Verdana" w:hAnsi="Verdana"/>
          <w:b/>
          <w:sz w:val="28"/>
          <w:szCs w:val="28"/>
          <w:highlight w:val="cyan"/>
          <w:u w:val="single"/>
        </w:rPr>
        <w:t> </w:t>
      </w:r>
      <w:hyperlink r:id="rId11" w:history="1">
        <w:r w:rsidRPr="00377350">
          <w:rPr>
            <w:rStyle w:val="Hyperlink"/>
            <w:rFonts w:ascii="Verdana" w:hAnsi="Verdana"/>
            <w:b/>
            <w:sz w:val="28"/>
            <w:szCs w:val="28"/>
            <w:highlight w:val="cyan"/>
            <w:u w:val="single"/>
            <w:bdr w:val="none" w:sz="0" w:space="0" w:color="auto" w:frame="1"/>
          </w:rPr>
          <w:t>released</w:t>
        </w:r>
      </w:hyperlink>
      <w:r w:rsidRPr="00377350">
        <w:rPr>
          <w:rStyle w:val="apple-converted-space"/>
          <w:rFonts w:ascii="Verdana" w:hAnsi="Verdana"/>
          <w:b/>
          <w:sz w:val="28"/>
          <w:szCs w:val="28"/>
          <w:highlight w:val="cyan"/>
          <w:u w:val="single"/>
        </w:rPr>
        <w:t> </w:t>
      </w:r>
      <w:hyperlink r:id="rId12" w:history="1">
        <w:r w:rsidRPr="00377350">
          <w:rPr>
            <w:rStyle w:val="Hyperlink"/>
            <w:rFonts w:ascii="Verdana" w:hAnsi="Verdana"/>
            <w:b/>
            <w:sz w:val="28"/>
            <w:szCs w:val="28"/>
            <w:highlight w:val="cyan"/>
            <w:u w:val="single"/>
            <w:bdr w:val="none" w:sz="0" w:space="0" w:color="auto" w:frame="1"/>
          </w:rPr>
          <w:t>53 people</w:t>
        </w:r>
      </w:hyperlink>
      <w:r w:rsidRPr="00377350">
        <w:rPr>
          <w:rStyle w:val="apple-converted-space"/>
          <w:rFonts w:ascii="Verdana" w:hAnsi="Verdana"/>
          <w:b/>
          <w:sz w:val="28"/>
          <w:szCs w:val="28"/>
          <w:highlight w:val="cyan"/>
          <w:u w:val="single"/>
        </w:rPr>
        <w:t> </w:t>
      </w:r>
      <w:r w:rsidRPr="00377350">
        <w:rPr>
          <w:rFonts w:ascii="Verdana" w:hAnsi="Verdana"/>
          <w:b/>
          <w:sz w:val="28"/>
          <w:szCs w:val="28"/>
          <w:highlight w:val="cyan"/>
          <w:u w:val="single"/>
        </w:rPr>
        <w:t>the United States named as political prisoners as part of the deal to normalize trade relations</w:t>
      </w:r>
      <w:r w:rsidRPr="00377350">
        <w:rPr>
          <w:rFonts w:ascii="Verdana" w:hAnsi="Verdana"/>
          <w:sz w:val="22"/>
          <w:szCs w:val="25"/>
        </w:rPr>
        <w:t>, even though the regime had denied their existence for decades, said Ponce of Freedom House.</w:t>
      </w:r>
      <w:r w:rsidRPr="00377350">
        <w:rPr>
          <w:rFonts w:ascii="Verdana" w:hAnsi="Verdana"/>
          <w:szCs w:val="25"/>
        </w:rPr>
        <w:t xml:space="preserve"> </w:t>
      </w:r>
      <w:r w:rsidRPr="00377350">
        <w:rPr>
          <w:rFonts w:ascii="Verdana" w:hAnsi="Verdana"/>
          <w:sz w:val="22"/>
          <w:szCs w:val="25"/>
        </w:rPr>
        <w:t>Out of the 97 people in our aggregate tally, here are examples of a few who are most in line with the traditional definition of political prisoner:</w:t>
      </w:r>
    </w:p>
    <w:p w14:paraId="51E07945" w14:textId="37A7F056" w:rsidR="00945DD8" w:rsidRPr="00377350" w:rsidRDefault="00377350" w:rsidP="00945DD8">
      <w:pPr>
        <w:rPr>
          <w:rFonts w:ascii="Verdana" w:eastAsia="Times New Roman" w:hAnsi="Verdana" w:cs="Times New Roman"/>
          <w:b/>
          <w:sz w:val="24"/>
          <w:szCs w:val="20"/>
          <w:u w:val="single"/>
        </w:rPr>
      </w:pPr>
      <w:r w:rsidRPr="00377350">
        <w:rPr>
          <w:rFonts w:ascii="Verdana" w:eastAsia="Times New Roman" w:hAnsi="Verdana" w:cs="Times New Roman"/>
          <w:b/>
          <w:sz w:val="24"/>
          <w:szCs w:val="20"/>
          <w:highlight w:val="cyan"/>
          <w:u w:val="single"/>
        </w:rPr>
        <w:t>What this is telling us is that the political prisoners that we continue thinking are there have already been released. Both sources point that all prisoners have been either given back to the US, or have been in jail in Cuba because of a crime they committed.</w:t>
      </w:r>
      <w:r w:rsidRPr="00377350">
        <w:rPr>
          <w:rFonts w:ascii="Verdana" w:eastAsia="Times New Roman" w:hAnsi="Verdana" w:cs="Times New Roman"/>
          <w:b/>
          <w:sz w:val="24"/>
          <w:szCs w:val="20"/>
          <w:u w:val="single"/>
        </w:rPr>
        <w:t xml:space="preserve"> </w:t>
      </w:r>
    </w:p>
    <w:p w14:paraId="4EF11775" w14:textId="423B08CD" w:rsidR="003E0C09" w:rsidRPr="00377350" w:rsidRDefault="003B3C08" w:rsidP="003E0C09">
      <w:pPr>
        <w:rPr>
          <w:rFonts w:ascii="Verdana" w:eastAsia="Times New Roman" w:hAnsi="Verdana" w:cs="Times New Roman"/>
          <w:sz w:val="20"/>
          <w:szCs w:val="20"/>
        </w:rPr>
      </w:pPr>
      <w:r w:rsidRPr="003B3C08">
        <w:rPr>
          <w:rFonts w:ascii="Verdana" w:eastAsia="Times New Roman" w:hAnsi="Verdana" w:cs="Times New Roman"/>
          <w:sz w:val="20"/>
          <w:szCs w:val="20"/>
        </w:rPr>
        <w:t>https://fas.org/sgp/crs/row/R43926.pdf</w:t>
      </w:r>
      <w:bookmarkStart w:id="0" w:name="_GoBack"/>
      <w:bookmarkEnd w:id="0"/>
    </w:p>
    <w:p w14:paraId="7EEC28D4" w14:textId="3F3E96B4" w:rsidR="005D53E3" w:rsidRPr="00377350" w:rsidRDefault="005D53E3" w:rsidP="009916E3">
      <w:pPr>
        <w:rPr>
          <w:rFonts w:ascii="Verdana" w:hAnsi="Verdana"/>
          <w:sz w:val="24"/>
        </w:rPr>
      </w:pPr>
    </w:p>
    <w:p w14:paraId="5FD41A02" w14:textId="77777777" w:rsidR="001747B5" w:rsidRPr="00377350" w:rsidRDefault="001747B5" w:rsidP="009916E3">
      <w:pPr>
        <w:rPr>
          <w:rFonts w:ascii="Verdana" w:hAnsi="Verdana"/>
          <w:sz w:val="24"/>
        </w:rPr>
      </w:pPr>
    </w:p>
    <w:p w14:paraId="0F1CC3C0" w14:textId="0EA08B2B" w:rsidR="00A04C06" w:rsidRPr="00377350" w:rsidRDefault="001216E4" w:rsidP="001216E4">
      <w:pPr>
        <w:pStyle w:val="Heading2"/>
        <w:rPr>
          <w:rFonts w:ascii="Verdana" w:hAnsi="Verdana"/>
        </w:rPr>
      </w:pPr>
      <w:r w:rsidRPr="00377350">
        <w:rPr>
          <w:rFonts w:ascii="Verdana" w:hAnsi="Verdana"/>
        </w:rPr>
        <w:t>Contention 2:</w:t>
      </w:r>
      <w:r w:rsidR="008D3B4E" w:rsidRPr="00377350">
        <w:rPr>
          <w:rFonts w:ascii="Verdana" w:hAnsi="Verdana"/>
        </w:rPr>
        <w:t xml:space="preserve"> </w:t>
      </w:r>
      <w:r w:rsidRPr="00377350">
        <w:rPr>
          <w:rFonts w:ascii="Verdana" w:hAnsi="Verdana"/>
        </w:rPr>
        <w:t>Politics</w:t>
      </w:r>
    </w:p>
    <w:p w14:paraId="5CF899B6" w14:textId="77777777" w:rsidR="00B5459A" w:rsidRPr="00377350" w:rsidRDefault="00B5459A" w:rsidP="00B5459A">
      <w:pPr>
        <w:rPr>
          <w:rFonts w:ascii="Verdana" w:hAnsi="Verdana"/>
        </w:rPr>
      </w:pPr>
    </w:p>
    <w:p w14:paraId="3507E08C" w14:textId="77777777" w:rsidR="005E2750" w:rsidRPr="00377350" w:rsidRDefault="005E2750" w:rsidP="001216E4">
      <w:pPr>
        <w:spacing w:after="0" w:line="240" w:lineRule="auto"/>
        <w:rPr>
          <w:rFonts w:ascii="Verdana" w:eastAsia="Times New Roman" w:hAnsi="Verdana" w:cs="Times New Roman"/>
          <w:sz w:val="6"/>
          <w:szCs w:val="20"/>
        </w:rPr>
      </w:pPr>
    </w:p>
    <w:p w14:paraId="1C5B0F1D" w14:textId="4DEB0EB5" w:rsidR="001216E4" w:rsidRPr="00377350" w:rsidRDefault="001216E4" w:rsidP="00B5459A">
      <w:pPr>
        <w:spacing w:after="0" w:line="600" w:lineRule="auto"/>
        <w:rPr>
          <w:rFonts w:ascii="Verdana" w:eastAsia="Times New Roman" w:hAnsi="Verdana" w:cs="Times New Roman"/>
          <w:sz w:val="24"/>
        </w:rPr>
      </w:pPr>
      <w:r w:rsidRPr="00377350">
        <w:rPr>
          <w:rFonts w:ascii="Verdana" w:eastAsia="Times New Roman" w:hAnsi="Verdana" w:cs="Times New Roman"/>
          <w:sz w:val="6"/>
          <w:szCs w:val="20"/>
        </w:rPr>
        <w:t>The next administration’s policy toward Cuba will hinge on who is elected president. Both major Democratic candidates, Hillary Clinton and Bernie Sanders, have expressed</w:t>
      </w:r>
      <w:r w:rsidR="005E2750" w:rsidRPr="00377350">
        <w:rPr>
          <w:rFonts w:ascii="Verdana" w:eastAsia="Times New Roman" w:hAnsi="Verdana" w:cs="Times New Roman"/>
          <w:sz w:val="6"/>
          <w:szCs w:val="20"/>
        </w:rPr>
        <w:t xml:space="preserve"> support for normalization.</w:t>
      </w:r>
      <w:r w:rsidRPr="00377350">
        <w:rPr>
          <w:rFonts w:ascii="Verdana" w:eastAsia="Times New Roman" w:hAnsi="Verdana" w:cs="Times New Roman"/>
          <w:sz w:val="6"/>
          <w:szCs w:val="20"/>
        </w:rPr>
        <w:t xml:space="preserve"> However, of the six Republican candidates currently leading the polls, only </w:t>
      </w:r>
      <w:r w:rsidRPr="00377350">
        <w:rPr>
          <w:rFonts w:ascii="Verdana" w:eastAsia="Times New Roman" w:hAnsi="Verdana" w:cs="Times New Roman"/>
          <w:sz w:val="24"/>
        </w:rPr>
        <w:t>Donald Trump supports normalizing ties with Cuba</w:t>
      </w:r>
      <w:r w:rsidRPr="00377350">
        <w:rPr>
          <w:rFonts w:ascii="Verdana" w:eastAsia="Times New Roman" w:hAnsi="Verdana" w:cs="Times New Roman"/>
          <w:sz w:val="20"/>
          <w:szCs w:val="20"/>
        </w:rPr>
        <w:t xml:space="preserve">, </w:t>
      </w:r>
      <w:r w:rsidRPr="00377350">
        <w:rPr>
          <w:rFonts w:ascii="Verdana" w:eastAsia="Times New Roman" w:hAnsi="Verdana" w:cs="Times New Roman"/>
          <w:sz w:val="10"/>
          <w:szCs w:val="20"/>
        </w:rPr>
        <w:t>while the other five (Senators Rubio and Cruz, Dr. Carson, and Governors Bush and Christie) have vocally opposed the policy.</w:t>
      </w:r>
      <w:r w:rsidR="005E2750" w:rsidRPr="00377350">
        <w:rPr>
          <w:rFonts w:ascii="Verdana" w:eastAsia="Times New Roman" w:hAnsi="Verdana" w:cs="Times New Roman"/>
          <w:sz w:val="24"/>
        </w:rPr>
        <w:t xml:space="preserve"> Donald Trump will allow us to continue the legacy Barack Obama set forth. </w:t>
      </w:r>
      <w:r w:rsidR="00326ED8" w:rsidRPr="00377350">
        <w:rPr>
          <w:rFonts w:ascii="Verdana" w:eastAsia="Times New Roman" w:hAnsi="Verdana" w:cs="Times New Roman"/>
          <w:color w:val="FF0000"/>
          <w:sz w:val="18"/>
        </w:rPr>
        <w:t>(</w:t>
      </w:r>
      <w:r w:rsidR="00731478" w:rsidRPr="00377350">
        <w:rPr>
          <w:rFonts w:ascii="Verdana" w:eastAsia="Times New Roman" w:hAnsi="Verdana" w:cs="Times New Roman"/>
          <w:color w:val="FF0000"/>
          <w:sz w:val="18"/>
        </w:rPr>
        <w:t>5</w:t>
      </w:r>
      <w:r w:rsidR="00326ED8" w:rsidRPr="00377350">
        <w:rPr>
          <w:rFonts w:ascii="Verdana" w:eastAsia="Times New Roman" w:hAnsi="Verdana" w:cs="Times New Roman"/>
          <w:color w:val="FF0000"/>
          <w:sz w:val="18"/>
        </w:rPr>
        <w:t>)</w:t>
      </w:r>
      <w:r w:rsidR="00326ED8" w:rsidRPr="00377350">
        <w:rPr>
          <w:rFonts w:ascii="Verdana" w:eastAsia="Times New Roman" w:hAnsi="Verdana" w:cs="Times New Roman"/>
          <w:sz w:val="18"/>
        </w:rPr>
        <w:t xml:space="preserve"> </w:t>
      </w:r>
      <w:r w:rsidR="005E2750" w:rsidRPr="00377350">
        <w:rPr>
          <w:rFonts w:ascii="Verdana" w:eastAsia="Times New Roman" w:hAnsi="Verdana" w:cs="Times New Roman"/>
          <w:sz w:val="24"/>
        </w:rPr>
        <w:t>Donald Trump wants to convert the Cuban government in to a democracy</w:t>
      </w:r>
      <w:r w:rsidR="00326ED8" w:rsidRPr="00377350">
        <w:rPr>
          <w:rFonts w:ascii="Verdana" w:eastAsia="Times New Roman" w:hAnsi="Verdana" w:cs="Times New Roman"/>
          <w:sz w:val="24"/>
        </w:rPr>
        <w:t xml:space="preserve"> and further normalization’s</w:t>
      </w:r>
      <w:r w:rsidR="005E2750" w:rsidRPr="00377350">
        <w:rPr>
          <w:rFonts w:ascii="Verdana" w:eastAsia="Times New Roman" w:hAnsi="Verdana" w:cs="Times New Roman"/>
          <w:sz w:val="24"/>
        </w:rPr>
        <w:t>. This will be made more possible if Raul Castro, retires as Prime Minister.</w:t>
      </w:r>
    </w:p>
    <w:p w14:paraId="32A1F089" w14:textId="13E724D6" w:rsidR="001216E4" w:rsidRPr="00377350" w:rsidRDefault="001216E4" w:rsidP="00B5459A">
      <w:pPr>
        <w:spacing w:line="600" w:lineRule="auto"/>
        <w:rPr>
          <w:rFonts w:ascii="Verdana" w:hAnsi="Verdana"/>
          <w:sz w:val="24"/>
        </w:rPr>
      </w:pPr>
      <w:r w:rsidRPr="00377350">
        <w:rPr>
          <w:rFonts w:ascii="Verdana" w:hAnsi="Verdana"/>
          <w:sz w:val="24"/>
        </w:rPr>
        <w:t>(</w:t>
      </w:r>
      <w:proofErr w:type="spellStart"/>
      <w:r w:rsidRPr="00377350">
        <w:rPr>
          <w:rFonts w:ascii="Verdana" w:hAnsi="Verdana"/>
          <w:sz w:val="24"/>
        </w:rPr>
        <w:t>Oppman</w:t>
      </w:r>
      <w:proofErr w:type="spellEnd"/>
      <w:r w:rsidRPr="00377350">
        <w:rPr>
          <w:rFonts w:ascii="Verdana" w:hAnsi="Verdana"/>
          <w:sz w:val="24"/>
        </w:rPr>
        <w:t xml:space="preserve"> 13)</w:t>
      </w:r>
      <w:r w:rsidR="00326ED8" w:rsidRPr="00377350">
        <w:rPr>
          <w:rFonts w:ascii="Verdana" w:hAnsi="Verdana"/>
          <w:sz w:val="24"/>
        </w:rPr>
        <w:t xml:space="preserve"> </w:t>
      </w:r>
      <w:r w:rsidR="00731478" w:rsidRPr="00377350">
        <w:rPr>
          <w:rFonts w:ascii="Verdana" w:hAnsi="Verdana"/>
          <w:color w:val="FF0000"/>
          <w:sz w:val="18"/>
        </w:rPr>
        <w:t>(6</w:t>
      </w:r>
      <w:r w:rsidR="00326ED8" w:rsidRPr="00377350">
        <w:rPr>
          <w:rFonts w:ascii="Verdana" w:hAnsi="Verdana"/>
          <w:color w:val="FF0000"/>
          <w:sz w:val="18"/>
        </w:rPr>
        <w:t>)</w:t>
      </w:r>
      <w:r w:rsidRPr="00377350">
        <w:rPr>
          <w:rFonts w:ascii="Verdana" w:hAnsi="Verdana"/>
          <w:color w:val="FF0000"/>
          <w:sz w:val="18"/>
        </w:rPr>
        <w:t xml:space="preserve"> </w:t>
      </w:r>
      <w:r w:rsidRPr="00377350">
        <w:rPr>
          <w:rFonts w:ascii="Verdana" w:hAnsi="Verdana"/>
          <w:sz w:val="24"/>
        </w:rPr>
        <w:t>Cuban President Raul Castro said Sunday that he would step down from power in 2018, when his second term as president is set to end.</w:t>
      </w:r>
      <w:r w:rsidR="00326ED8" w:rsidRPr="00377350">
        <w:rPr>
          <w:rFonts w:ascii="Verdana" w:hAnsi="Verdana"/>
          <w:sz w:val="24"/>
        </w:rPr>
        <w:t xml:space="preserve"> </w:t>
      </w:r>
      <w:r w:rsidRPr="00377350">
        <w:rPr>
          <w:rFonts w:ascii="Verdana" w:hAnsi="Verdana"/>
          <w:sz w:val="24"/>
        </w:rPr>
        <w:t>Also Sunday, lawmakers elevated Miguel Diaz-</w:t>
      </w:r>
      <w:proofErr w:type="spellStart"/>
      <w:r w:rsidRPr="00377350">
        <w:rPr>
          <w:rFonts w:ascii="Verdana" w:hAnsi="Verdana"/>
          <w:sz w:val="24"/>
        </w:rPr>
        <w:t>Canel</w:t>
      </w:r>
      <w:proofErr w:type="spellEnd"/>
      <w:r w:rsidRPr="00377350">
        <w:rPr>
          <w:rFonts w:ascii="Verdana" w:hAnsi="Verdana"/>
          <w:sz w:val="24"/>
        </w:rPr>
        <w:t xml:space="preserve"> Bermudez, 52, to the position of first vice president, putting him next in line to succeed Castro. </w:t>
      </w:r>
      <w:r w:rsidR="00326ED8" w:rsidRPr="00377350">
        <w:rPr>
          <w:rFonts w:ascii="Verdana" w:hAnsi="Verdana"/>
          <w:sz w:val="24"/>
        </w:rPr>
        <w:t xml:space="preserve">Raul Castro’s stepping down from power means that the Castro regime will have finally come to an end. Miguel Diaz – </w:t>
      </w:r>
      <w:proofErr w:type="spellStart"/>
      <w:r w:rsidR="00326ED8" w:rsidRPr="00377350">
        <w:rPr>
          <w:rFonts w:ascii="Verdana" w:hAnsi="Verdana"/>
          <w:sz w:val="24"/>
        </w:rPr>
        <w:t>Canel</w:t>
      </w:r>
      <w:proofErr w:type="spellEnd"/>
      <w:r w:rsidR="00326ED8" w:rsidRPr="00377350">
        <w:rPr>
          <w:rFonts w:ascii="Verdana" w:hAnsi="Verdana"/>
          <w:sz w:val="24"/>
        </w:rPr>
        <w:t xml:space="preserve"> Bermudez wants change and can possibly move towards normalizations. Normalizations</w:t>
      </w:r>
      <w:r w:rsidR="00B5459A" w:rsidRPr="00377350">
        <w:rPr>
          <w:rFonts w:ascii="Verdana" w:hAnsi="Verdana"/>
          <w:sz w:val="24"/>
        </w:rPr>
        <w:t xml:space="preserve"> </w:t>
      </w:r>
      <w:r w:rsidR="00326ED8" w:rsidRPr="00377350">
        <w:rPr>
          <w:rFonts w:ascii="Verdana" w:hAnsi="Verdana"/>
          <w:sz w:val="24"/>
        </w:rPr>
        <w:t xml:space="preserve">will support international financial Institutions and will  </w:t>
      </w:r>
      <w:r w:rsidR="00B5459A" w:rsidRPr="00377350">
        <w:rPr>
          <w:rFonts w:ascii="Verdana" w:hAnsi="Verdana"/>
          <w:sz w:val="24"/>
        </w:rPr>
        <w:t>lead to humanitarian aid.</w:t>
      </w:r>
    </w:p>
    <w:p w14:paraId="4FCBF857" w14:textId="77777777" w:rsidR="001216E4" w:rsidRPr="00377350" w:rsidRDefault="001216E4" w:rsidP="009916E3">
      <w:pPr>
        <w:rPr>
          <w:rFonts w:ascii="Verdana" w:hAnsi="Verdana"/>
          <w:sz w:val="24"/>
        </w:rPr>
      </w:pPr>
    </w:p>
    <w:p w14:paraId="5876CAE1" w14:textId="4425DBCC" w:rsidR="008D3B4E" w:rsidRPr="00377350" w:rsidRDefault="008D3B4E" w:rsidP="001216E4">
      <w:pPr>
        <w:pStyle w:val="Heading2"/>
        <w:rPr>
          <w:rFonts w:ascii="Verdana" w:hAnsi="Verdana"/>
          <w:sz w:val="36"/>
          <w:szCs w:val="36"/>
        </w:rPr>
      </w:pPr>
      <w:r w:rsidRPr="00377350">
        <w:rPr>
          <w:rFonts w:ascii="Verdana" w:hAnsi="Verdana"/>
          <w:sz w:val="36"/>
          <w:szCs w:val="36"/>
        </w:rPr>
        <w:t>Subpoint A:</w:t>
      </w:r>
      <w:r w:rsidR="001216E4" w:rsidRPr="00377350">
        <w:rPr>
          <w:rFonts w:ascii="Verdana" w:hAnsi="Verdana"/>
          <w:sz w:val="36"/>
          <w:szCs w:val="36"/>
        </w:rPr>
        <w:t xml:space="preserve"> International Financial Institutions</w:t>
      </w:r>
    </w:p>
    <w:p w14:paraId="0271D331" w14:textId="77777777" w:rsidR="001216E4" w:rsidRPr="00377350" w:rsidRDefault="001216E4" w:rsidP="009916E3">
      <w:pPr>
        <w:rPr>
          <w:rFonts w:ascii="Verdana" w:hAnsi="Verdana"/>
          <w:sz w:val="24"/>
        </w:rPr>
      </w:pPr>
    </w:p>
    <w:p w14:paraId="63BFB439" w14:textId="77777777" w:rsidR="001216E4" w:rsidRPr="00377350" w:rsidRDefault="001216E4" w:rsidP="009916E3">
      <w:pPr>
        <w:rPr>
          <w:rFonts w:ascii="Verdana" w:hAnsi="Verdana"/>
          <w:sz w:val="24"/>
        </w:rPr>
      </w:pPr>
    </w:p>
    <w:p w14:paraId="4C71DC1B" w14:textId="77777777" w:rsidR="001216E4" w:rsidRPr="00377350" w:rsidRDefault="001216E4" w:rsidP="009916E3">
      <w:pPr>
        <w:rPr>
          <w:rFonts w:ascii="Verdana" w:hAnsi="Verdana"/>
          <w:sz w:val="24"/>
        </w:rPr>
      </w:pPr>
    </w:p>
    <w:p w14:paraId="4715C9C8" w14:textId="77777777" w:rsidR="001216E4" w:rsidRPr="00377350" w:rsidRDefault="001216E4" w:rsidP="009916E3">
      <w:pPr>
        <w:rPr>
          <w:rFonts w:ascii="Verdana" w:hAnsi="Verdana"/>
          <w:sz w:val="24"/>
        </w:rPr>
      </w:pPr>
    </w:p>
    <w:p w14:paraId="2A96CFDB" w14:textId="77777777" w:rsidR="00553E30" w:rsidRPr="00377350" w:rsidRDefault="00553E30" w:rsidP="009916E3">
      <w:pPr>
        <w:rPr>
          <w:rFonts w:ascii="Verdana" w:hAnsi="Verdana"/>
          <w:sz w:val="24"/>
        </w:rPr>
      </w:pPr>
    </w:p>
    <w:p w14:paraId="78BE52D4" w14:textId="52A9F3BE" w:rsidR="00553E30" w:rsidRPr="00377350" w:rsidRDefault="00157E24" w:rsidP="00B5459A">
      <w:pPr>
        <w:pStyle w:val="Heading2"/>
        <w:rPr>
          <w:rFonts w:ascii="Verdana" w:hAnsi="Verdana"/>
          <w:sz w:val="36"/>
          <w:szCs w:val="36"/>
        </w:rPr>
      </w:pPr>
      <w:r w:rsidRPr="00377350">
        <w:rPr>
          <w:rFonts w:ascii="Verdana" w:hAnsi="Verdana"/>
          <w:sz w:val="36"/>
          <w:szCs w:val="36"/>
        </w:rPr>
        <w:t xml:space="preserve">Subpoint B: </w:t>
      </w:r>
      <w:r w:rsidR="00B5459A" w:rsidRPr="00377350">
        <w:rPr>
          <w:rFonts w:ascii="Verdana" w:hAnsi="Verdana"/>
          <w:sz w:val="36"/>
          <w:szCs w:val="36"/>
        </w:rPr>
        <w:t>Humanitarian Aid</w:t>
      </w:r>
    </w:p>
    <w:p w14:paraId="7057FCB2" w14:textId="77777777" w:rsidR="00157E24" w:rsidRPr="00377350" w:rsidRDefault="00157E24" w:rsidP="009916E3">
      <w:pPr>
        <w:rPr>
          <w:rFonts w:ascii="Verdana" w:hAnsi="Verdana"/>
          <w:sz w:val="24"/>
        </w:rPr>
      </w:pPr>
    </w:p>
    <w:p w14:paraId="6B06A869" w14:textId="77777777" w:rsidR="0081320C" w:rsidRPr="00377350" w:rsidRDefault="0081320C" w:rsidP="009916E3">
      <w:pPr>
        <w:rPr>
          <w:rFonts w:ascii="Verdana" w:hAnsi="Verdana"/>
          <w:sz w:val="24"/>
        </w:rPr>
      </w:pPr>
    </w:p>
    <w:p w14:paraId="7977BAC1" w14:textId="77777777" w:rsidR="0081320C" w:rsidRPr="00377350" w:rsidRDefault="0081320C" w:rsidP="009916E3">
      <w:pPr>
        <w:rPr>
          <w:rFonts w:ascii="Verdana" w:hAnsi="Verdana"/>
          <w:sz w:val="24"/>
        </w:rPr>
      </w:pPr>
    </w:p>
    <w:p w14:paraId="01446CA3" w14:textId="77777777" w:rsidR="0081320C" w:rsidRPr="00377350" w:rsidRDefault="0081320C" w:rsidP="009916E3">
      <w:pPr>
        <w:rPr>
          <w:rFonts w:ascii="Verdana" w:hAnsi="Verdana"/>
          <w:sz w:val="24"/>
        </w:rPr>
      </w:pPr>
    </w:p>
    <w:p w14:paraId="390859B2" w14:textId="77777777" w:rsidR="0081320C" w:rsidRPr="00377350" w:rsidRDefault="0081320C" w:rsidP="009916E3">
      <w:pPr>
        <w:rPr>
          <w:rFonts w:ascii="Verdana" w:hAnsi="Verdana"/>
          <w:sz w:val="24"/>
        </w:rPr>
      </w:pPr>
    </w:p>
    <w:p w14:paraId="1065C926" w14:textId="77777777" w:rsidR="0081320C" w:rsidRPr="00377350" w:rsidRDefault="0081320C" w:rsidP="009916E3">
      <w:pPr>
        <w:rPr>
          <w:rFonts w:ascii="Verdana" w:hAnsi="Verdana"/>
          <w:sz w:val="24"/>
        </w:rPr>
      </w:pPr>
    </w:p>
    <w:p w14:paraId="2BE280AF" w14:textId="77777777" w:rsidR="0081320C" w:rsidRPr="00377350" w:rsidRDefault="0081320C" w:rsidP="009916E3">
      <w:pPr>
        <w:rPr>
          <w:rFonts w:ascii="Verdana" w:hAnsi="Verdana"/>
          <w:sz w:val="24"/>
        </w:rPr>
      </w:pPr>
    </w:p>
    <w:p w14:paraId="2B6F9729" w14:textId="77777777" w:rsidR="0081320C" w:rsidRPr="00377350" w:rsidRDefault="0081320C" w:rsidP="009916E3">
      <w:pPr>
        <w:rPr>
          <w:rFonts w:ascii="Verdana" w:hAnsi="Verdana"/>
          <w:sz w:val="24"/>
        </w:rPr>
      </w:pPr>
    </w:p>
    <w:p w14:paraId="7306D4B6" w14:textId="77777777" w:rsidR="0081320C" w:rsidRPr="00377350" w:rsidRDefault="0081320C" w:rsidP="009916E3">
      <w:pPr>
        <w:rPr>
          <w:rFonts w:ascii="Verdana" w:hAnsi="Verdana"/>
          <w:sz w:val="24"/>
        </w:rPr>
      </w:pPr>
    </w:p>
    <w:p w14:paraId="681B3BA2" w14:textId="77777777" w:rsidR="0081320C" w:rsidRPr="00377350" w:rsidRDefault="0081320C" w:rsidP="009916E3">
      <w:pPr>
        <w:rPr>
          <w:rFonts w:ascii="Verdana" w:hAnsi="Verdana"/>
          <w:sz w:val="24"/>
        </w:rPr>
      </w:pPr>
    </w:p>
    <w:p w14:paraId="77CB96E1" w14:textId="77777777" w:rsidR="0081320C" w:rsidRPr="00377350" w:rsidRDefault="0081320C" w:rsidP="009916E3">
      <w:pPr>
        <w:rPr>
          <w:rFonts w:ascii="Verdana" w:hAnsi="Verdana"/>
          <w:sz w:val="24"/>
        </w:rPr>
      </w:pPr>
    </w:p>
    <w:p w14:paraId="58683E8E" w14:textId="77777777" w:rsidR="0081320C" w:rsidRPr="00377350" w:rsidRDefault="0081320C" w:rsidP="009916E3">
      <w:pPr>
        <w:rPr>
          <w:rFonts w:ascii="Verdana" w:hAnsi="Verdana"/>
          <w:sz w:val="24"/>
        </w:rPr>
      </w:pPr>
    </w:p>
    <w:p w14:paraId="3234C180" w14:textId="77777777" w:rsidR="0081320C" w:rsidRPr="00377350" w:rsidRDefault="0081320C" w:rsidP="009916E3">
      <w:pPr>
        <w:rPr>
          <w:rFonts w:ascii="Verdana" w:hAnsi="Verdana"/>
          <w:sz w:val="24"/>
        </w:rPr>
      </w:pPr>
    </w:p>
    <w:p w14:paraId="2CF02544" w14:textId="77777777" w:rsidR="0081320C" w:rsidRPr="00377350" w:rsidRDefault="0081320C" w:rsidP="009916E3">
      <w:pPr>
        <w:rPr>
          <w:rFonts w:ascii="Verdana" w:hAnsi="Verdana"/>
          <w:sz w:val="24"/>
        </w:rPr>
      </w:pPr>
    </w:p>
    <w:p w14:paraId="13D26C69" w14:textId="77777777" w:rsidR="0081320C" w:rsidRPr="00377350" w:rsidRDefault="0081320C" w:rsidP="009916E3">
      <w:pPr>
        <w:rPr>
          <w:rFonts w:ascii="Verdana" w:hAnsi="Verdana"/>
          <w:sz w:val="24"/>
        </w:rPr>
      </w:pPr>
    </w:p>
    <w:p w14:paraId="0A95AF4C" w14:textId="77777777" w:rsidR="0081320C" w:rsidRPr="00377350" w:rsidRDefault="0081320C" w:rsidP="009916E3">
      <w:pPr>
        <w:rPr>
          <w:rFonts w:ascii="Verdana" w:hAnsi="Verdana"/>
          <w:sz w:val="24"/>
        </w:rPr>
      </w:pPr>
    </w:p>
    <w:p w14:paraId="2B729E19" w14:textId="77777777" w:rsidR="0081320C" w:rsidRPr="00377350" w:rsidRDefault="0081320C" w:rsidP="009916E3">
      <w:pPr>
        <w:rPr>
          <w:rFonts w:ascii="Verdana" w:hAnsi="Verdana"/>
          <w:sz w:val="24"/>
        </w:rPr>
      </w:pPr>
    </w:p>
    <w:p w14:paraId="6727F45B" w14:textId="77777777" w:rsidR="0081320C" w:rsidRPr="00377350" w:rsidRDefault="0081320C" w:rsidP="009916E3">
      <w:pPr>
        <w:rPr>
          <w:rFonts w:ascii="Verdana" w:hAnsi="Verdana"/>
          <w:sz w:val="24"/>
        </w:rPr>
      </w:pPr>
    </w:p>
    <w:p w14:paraId="02D627A5" w14:textId="77777777" w:rsidR="0081320C" w:rsidRPr="00377350" w:rsidRDefault="0081320C" w:rsidP="009916E3">
      <w:pPr>
        <w:rPr>
          <w:rFonts w:ascii="Verdana" w:hAnsi="Verdana"/>
          <w:sz w:val="24"/>
        </w:rPr>
      </w:pPr>
    </w:p>
    <w:p w14:paraId="6CBB9D96" w14:textId="77777777" w:rsidR="0081320C" w:rsidRPr="00377350" w:rsidRDefault="0081320C" w:rsidP="009916E3">
      <w:pPr>
        <w:rPr>
          <w:rFonts w:ascii="Verdana" w:hAnsi="Verdana"/>
          <w:sz w:val="24"/>
        </w:rPr>
      </w:pPr>
    </w:p>
    <w:p w14:paraId="7499699E" w14:textId="77777777" w:rsidR="0081320C" w:rsidRPr="00377350" w:rsidRDefault="0081320C" w:rsidP="009916E3">
      <w:pPr>
        <w:rPr>
          <w:rFonts w:ascii="Verdana" w:hAnsi="Verdana"/>
          <w:sz w:val="24"/>
        </w:rPr>
      </w:pPr>
    </w:p>
    <w:p w14:paraId="3C75D958" w14:textId="77777777" w:rsidR="0081320C" w:rsidRPr="00377350" w:rsidRDefault="0081320C" w:rsidP="009916E3">
      <w:pPr>
        <w:rPr>
          <w:rFonts w:ascii="Verdana" w:hAnsi="Verdana"/>
          <w:sz w:val="24"/>
        </w:rPr>
      </w:pPr>
    </w:p>
    <w:p w14:paraId="101FE40E" w14:textId="77777777" w:rsidR="0081320C" w:rsidRPr="00377350" w:rsidRDefault="0081320C" w:rsidP="009916E3">
      <w:pPr>
        <w:rPr>
          <w:rFonts w:ascii="Verdana" w:hAnsi="Verdana"/>
          <w:sz w:val="24"/>
        </w:rPr>
      </w:pPr>
    </w:p>
    <w:p w14:paraId="327CB3D2" w14:textId="77777777" w:rsidR="0081320C" w:rsidRPr="00377350" w:rsidRDefault="0081320C" w:rsidP="009916E3">
      <w:pPr>
        <w:rPr>
          <w:rFonts w:ascii="Verdana" w:hAnsi="Verdana"/>
          <w:sz w:val="24"/>
        </w:rPr>
      </w:pPr>
    </w:p>
    <w:p w14:paraId="750B44BF" w14:textId="77777777" w:rsidR="0081320C" w:rsidRPr="00377350" w:rsidRDefault="0081320C" w:rsidP="009916E3">
      <w:pPr>
        <w:rPr>
          <w:rFonts w:ascii="Verdana" w:hAnsi="Verdana"/>
          <w:sz w:val="24"/>
        </w:rPr>
      </w:pPr>
    </w:p>
    <w:p w14:paraId="4C593BD6" w14:textId="77777777" w:rsidR="0081320C" w:rsidRPr="00377350" w:rsidRDefault="0081320C" w:rsidP="009916E3">
      <w:pPr>
        <w:rPr>
          <w:rFonts w:ascii="Verdana" w:hAnsi="Verdana"/>
          <w:sz w:val="24"/>
        </w:rPr>
      </w:pPr>
    </w:p>
    <w:p w14:paraId="76B0D3E8" w14:textId="39228CB1" w:rsidR="00553E30" w:rsidRPr="00377350" w:rsidRDefault="0081320C" w:rsidP="00CB2B51">
      <w:pPr>
        <w:rPr>
          <w:rFonts w:ascii="Verdana" w:hAnsi="Verdana"/>
          <w:sz w:val="24"/>
        </w:rPr>
      </w:pPr>
      <w:r w:rsidRPr="00377350">
        <w:rPr>
          <w:rFonts w:ascii="Verdana" w:hAnsi="Verdana"/>
          <w:sz w:val="24"/>
        </w:rPr>
        <w:t>Citations:</w:t>
      </w:r>
    </w:p>
    <w:p w14:paraId="4F0B3F71"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5 The list of 53 prisoners reportedly had been drawn up by the Obama Administration and included those jailed for having peacefully exercised their rights of freedom of expression and assembly. David Adams, Matt </w:t>
      </w:r>
      <w:proofErr w:type="spellStart"/>
      <w:r w:rsidRPr="00377350">
        <w:rPr>
          <w:rFonts w:ascii="Verdana" w:eastAsia="Times New Roman" w:hAnsi="Verdana" w:cs="Times New Roman"/>
          <w:sz w:val="20"/>
          <w:szCs w:val="20"/>
        </w:rPr>
        <w:t>Spetalnick</w:t>
      </w:r>
      <w:proofErr w:type="spellEnd"/>
      <w:r w:rsidRPr="00377350">
        <w:rPr>
          <w:rFonts w:ascii="Verdana" w:eastAsia="Times New Roman" w:hAnsi="Verdana" w:cs="Times New Roman"/>
          <w:sz w:val="20"/>
          <w:szCs w:val="20"/>
        </w:rPr>
        <w:t xml:space="preserve">, and Lesley </w:t>
      </w:r>
      <w:proofErr w:type="spellStart"/>
      <w:r w:rsidRPr="00377350">
        <w:rPr>
          <w:rFonts w:ascii="Verdana" w:eastAsia="Times New Roman" w:hAnsi="Verdana" w:cs="Times New Roman"/>
          <w:sz w:val="20"/>
          <w:szCs w:val="20"/>
        </w:rPr>
        <w:t>Wroughton</w:t>
      </w:r>
      <w:proofErr w:type="spellEnd"/>
      <w:r w:rsidRPr="00377350">
        <w:rPr>
          <w:rFonts w:ascii="Verdana" w:eastAsia="Times New Roman" w:hAnsi="Verdana" w:cs="Times New Roman"/>
          <w:sz w:val="20"/>
          <w:szCs w:val="20"/>
        </w:rPr>
        <w:t xml:space="preserve">, “How Prisoners Names Were Drawn Up in U.S.-Cuba Secret Talks,” Reuters News, January 12, 2015. </w:t>
      </w:r>
    </w:p>
    <w:p w14:paraId="3EAC1FA4"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16 AI defines prisoners of conscience as those jailed because of their political, religious, or other conscientiously held beliefs, ethnic origin, sex, color, language, national or social origin, economic status, birth, sexual orientation, or other status, provided they have neither used nor advocated violence. </w:t>
      </w:r>
    </w:p>
    <w:p w14:paraId="6BA3704E"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17 AI, “Prisoners of Conscience Released in Cuba,” January 9, 2015.</w:t>
      </w:r>
    </w:p>
    <w:p w14:paraId="0EFF6F09" w14:textId="77777777"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 18 AI, “Government Critics Under House Arrest,” December 15, 2014.</w:t>
      </w:r>
    </w:p>
    <w:p w14:paraId="3B3C57AF" w14:textId="7853758C" w:rsidR="00945DD8" w:rsidRPr="00377350" w:rsidRDefault="00945DD8" w:rsidP="00945DD8">
      <w:pPr>
        <w:pStyle w:val="ListParagraph"/>
        <w:numPr>
          <w:ilvl w:val="0"/>
          <w:numId w:val="12"/>
        </w:numPr>
        <w:spacing w:after="0" w:line="240" w:lineRule="auto"/>
        <w:rPr>
          <w:rFonts w:ascii="Verdana" w:eastAsia="Times New Roman" w:hAnsi="Verdana" w:cs="Times New Roman"/>
          <w:sz w:val="20"/>
          <w:szCs w:val="20"/>
        </w:rPr>
      </w:pPr>
      <w:r w:rsidRPr="00377350">
        <w:rPr>
          <w:rFonts w:ascii="Verdana" w:eastAsia="Times New Roman" w:hAnsi="Verdana" w:cs="Times New Roman"/>
          <w:sz w:val="20"/>
          <w:szCs w:val="20"/>
        </w:rPr>
        <w:t xml:space="preserve">19 AI, “Political Dissident Must Be Released,” April 2, 2015; “El </w:t>
      </w:r>
      <w:proofErr w:type="spellStart"/>
      <w:r w:rsidRPr="00377350">
        <w:rPr>
          <w:rFonts w:ascii="Verdana" w:eastAsia="Times New Roman" w:hAnsi="Verdana" w:cs="Times New Roman"/>
          <w:sz w:val="20"/>
          <w:szCs w:val="20"/>
        </w:rPr>
        <w:t>Régimen</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Excarcela</w:t>
      </w:r>
      <w:proofErr w:type="spellEnd"/>
      <w:r w:rsidRPr="00377350">
        <w:rPr>
          <w:rFonts w:ascii="Verdana" w:eastAsia="Times New Roman" w:hAnsi="Verdana" w:cs="Times New Roman"/>
          <w:sz w:val="20"/>
          <w:szCs w:val="20"/>
        </w:rPr>
        <w:t xml:space="preserve"> al </w:t>
      </w:r>
      <w:proofErr w:type="spellStart"/>
      <w:r w:rsidRPr="00377350">
        <w:rPr>
          <w:rFonts w:ascii="Verdana" w:eastAsia="Times New Roman" w:hAnsi="Verdana" w:cs="Times New Roman"/>
          <w:sz w:val="20"/>
          <w:szCs w:val="20"/>
        </w:rPr>
        <w:t>Opositor</w:t>
      </w:r>
      <w:proofErr w:type="spellEnd"/>
      <w:r w:rsidRPr="00377350">
        <w:rPr>
          <w:rFonts w:ascii="Verdana" w:eastAsia="Times New Roman" w:hAnsi="Verdana" w:cs="Times New Roman"/>
          <w:sz w:val="20"/>
          <w:szCs w:val="20"/>
        </w:rPr>
        <w:t xml:space="preserve"> </w:t>
      </w:r>
      <w:proofErr w:type="spellStart"/>
      <w:r w:rsidRPr="00377350">
        <w:rPr>
          <w:rFonts w:ascii="Verdana" w:eastAsia="Times New Roman" w:hAnsi="Verdana" w:cs="Times New Roman"/>
          <w:sz w:val="20"/>
          <w:szCs w:val="20"/>
        </w:rPr>
        <w:t>Ciro</w:t>
      </w:r>
      <w:proofErr w:type="spellEnd"/>
      <w:r w:rsidRPr="00377350">
        <w:rPr>
          <w:rFonts w:ascii="Verdana" w:eastAsia="Times New Roman" w:hAnsi="Verdana" w:cs="Times New Roman"/>
          <w:sz w:val="20"/>
          <w:szCs w:val="20"/>
        </w:rPr>
        <w:t xml:space="preserve"> Alexis Casanova Pérez,” </w:t>
      </w:r>
      <w:proofErr w:type="spellStart"/>
      <w:r w:rsidRPr="00377350">
        <w:rPr>
          <w:rFonts w:ascii="Verdana" w:eastAsia="Times New Roman" w:hAnsi="Verdana" w:cs="Times New Roman"/>
          <w:sz w:val="20"/>
          <w:szCs w:val="20"/>
        </w:rPr>
        <w:t>Diario</w:t>
      </w:r>
      <w:proofErr w:type="spellEnd"/>
      <w:r w:rsidRPr="00377350">
        <w:rPr>
          <w:rFonts w:ascii="Verdana" w:eastAsia="Times New Roman" w:hAnsi="Verdana" w:cs="Times New Roman"/>
          <w:sz w:val="20"/>
          <w:szCs w:val="20"/>
        </w:rPr>
        <w:t xml:space="preserve"> de Cuba, June 11, 2015.</w:t>
      </w:r>
    </w:p>
    <w:p w14:paraId="5C8EB885" w14:textId="0C6CA44E" w:rsidR="00326ED8" w:rsidRPr="00377350" w:rsidRDefault="00326ED8" w:rsidP="005D53E3">
      <w:pPr>
        <w:pStyle w:val="ListParagraph"/>
        <w:numPr>
          <w:ilvl w:val="0"/>
          <w:numId w:val="12"/>
        </w:numPr>
        <w:rPr>
          <w:rFonts w:ascii="Verdana" w:hAnsi="Verdana"/>
          <w:color w:val="FF0000"/>
          <w:sz w:val="24"/>
        </w:rPr>
      </w:pPr>
    </w:p>
    <w:p w14:paraId="3CE5D8E2" w14:textId="77777777" w:rsidR="00553E30" w:rsidRPr="00377350" w:rsidRDefault="00553E30" w:rsidP="009916E3">
      <w:pPr>
        <w:rPr>
          <w:rFonts w:ascii="Verdana" w:hAnsi="Verdana"/>
          <w:sz w:val="24"/>
        </w:rPr>
      </w:pPr>
    </w:p>
    <w:sectPr w:rsidR="00553E30" w:rsidRPr="0037735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56984084"/>
    <w:multiLevelType w:val="hybridMultilevel"/>
    <w:tmpl w:val="B1709412"/>
    <w:lvl w:ilvl="0" w:tplc="03927128">
      <w:start w:val="1"/>
      <w:numFmt w:val="decimal"/>
      <w:lvlText w:val="%1."/>
      <w:lvlJc w:val="left"/>
      <w:pPr>
        <w:ind w:left="720" w:hanging="360"/>
      </w:pPr>
      <w:rPr>
        <w:rFonts w:ascii="Verdana" w:hAnsi="Verdana" w:hint="default"/>
        <w:b w:val="0"/>
        <w:color w:val="FF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AC3373"/>
    <w:rsid w:val="00001897"/>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3D8E"/>
    <w:rsid w:val="00065FEE"/>
    <w:rsid w:val="00066E3C"/>
    <w:rsid w:val="00072718"/>
    <w:rsid w:val="0007381E"/>
    <w:rsid w:val="00076094"/>
    <w:rsid w:val="0008785F"/>
    <w:rsid w:val="00090CBE"/>
    <w:rsid w:val="00094DEC"/>
    <w:rsid w:val="000A2D8A"/>
    <w:rsid w:val="000D26A6"/>
    <w:rsid w:val="000D2B90"/>
    <w:rsid w:val="000D4910"/>
    <w:rsid w:val="000D6ED8"/>
    <w:rsid w:val="000D717B"/>
    <w:rsid w:val="00100B28"/>
    <w:rsid w:val="00117316"/>
    <w:rsid w:val="001209B4"/>
    <w:rsid w:val="001216E4"/>
    <w:rsid w:val="00157E24"/>
    <w:rsid w:val="001747B5"/>
    <w:rsid w:val="001761FC"/>
    <w:rsid w:val="00177B16"/>
    <w:rsid w:val="00182655"/>
    <w:rsid w:val="001840F2"/>
    <w:rsid w:val="00185134"/>
    <w:rsid w:val="001856C6"/>
    <w:rsid w:val="0018613D"/>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5AC2"/>
    <w:rsid w:val="00207FD8"/>
    <w:rsid w:val="00210FAF"/>
    <w:rsid w:val="00213B1E"/>
    <w:rsid w:val="00215284"/>
    <w:rsid w:val="002168F2"/>
    <w:rsid w:val="0022589F"/>
    <w:rsid w:val="002343FE"/>
    <w:rsid w:val="00235F7B"/>
    <w:rsid w:val="002502CF"/>
    <w:rsid w:val="00264C40"/>
    <w:rsid w:val="00267EBB"/>
    <w:rsid w:val="0027023B"/>
    <w:rsid w:val="00272F3F"/>
    <w:rsid w:val="00274EDB"/>
    <w:rsid w:val="0027729E"/>
    <w:rsid w:val="002843B2"/>
    <w:rsid w:val="00284ED6"/>
    <w:rsid w:val="00290C5A"/>
    <w:rsid w:val="00290C92"/>
    <w:rsid w:val="0029647A"/>
    <w:rsid w:val="00296504"/>
    <w:rsid w:val="002B5511"/>
    <w:rsid w:val="002B7ACF"/>
    <w:rsid w:val="002D6895"/>
    <w:rsid w:val="002E0643"/>
    <w:rsid w:val="002E392E"/>
    <w:rsid w:val="002E6BBC"/>
    <w:rsid w:val="002F1BA9"/>
    <w:rsid w:val="002F6E74"/>
    <w:rsid w:val="003106B3"/>
    <w:rsid w:val="0031385D"/>
    <w:rsid w:val="003171AB"/>
    <w:rsid w:val="003223B2"/>
    <w:rsid w:val="00322A67"/>
    <w:rsid w:val="00326ED8"/>
    <w:rsid w:val="0033079F"/>
    <w:rsid w:val="00330E13"/>
    <w:rsid w:val="00335A23"/>
    <w:rsid w:val="00340707"/>
    <w:rsid w:val="00340B7E"/>
    <w:rsid w:val="00341C61"/>
    <w:rsid w:val="00344B4F"/>
    <w:rsid w:val="00351841"/>
    <w:rsid w:val="00355977"/>
    <w:rsid w:val="003624A6"/>
    <w:rsid w:val="00364ADF"/>
    <w:rsid w:val="00365C8D"/>
    <w:rsid w:val="003670D9"/>
    <w:rsid w:val="00370B41"/>
    <w:rsid w:val="00371B27"/>
    <w:rsid w:val="003726C3"/>
    <w:rsid w:val="00375D2E"/>
    <w:rsid w:val="00377350"/>
    <w:rsid w:val="00383071"/>
    <w:rsid w:val="00383B19"/>
    <w:rsid w:val="00384CBC"/>
    <w:rsid w:val="003933F9"/>
    <w:rsid w:val="00395864"/>
    <w:rsid w:val="00396557"/>
    <w:rsid w:val="00397316"/>
    <w:rsid w:val="003A248F"/>
    <w:rsid w:val="003A436D"/>
    <w:rsid w:val="003A4D9C"/>
    <w:rsid w:val="003B1668"/>
    <w:rsid w:val="003B3C08"/>
    <w:rsid w:val="003C5F4C"/>
    <w:rsid w:val="003D5EA8"/>
    <w:rsid w:val="003D7B28"/>
    <w:rsid w:val="003E0C09"/>
    <w:rsid w:val="003E305E"/>
    <w:rsid w:val="003E34DB"/>
    <w:rsid w:val="003E5302"/>
    <w:rsid w:val="003E5BF1"/>
    <w:rsid w:val="003F2452"/>
    <w:rsid w:val="003F41EA"/>
    <w:rsid w:val="003F7DF0"/>
    <w:rsid w:val="004039AF"/>
    <w:rsid w:val="00405806"/>
    <w:rsid w:val="00407AFF"/>
    <w:rsid w:val="0041155D"/>
    <w:rsid w:val="004170BF"/>
    <w:rsid w:val="004270E3"/>
    <w:rsid w:val="004348DC"/>
    <w:rsid w:val="00434921"/>
    <w:rsid w:val="00442018"/>
    <w:rsid w:val="00446567"/>
    <w:rsid w:val="00447B10"/>
    <w:rsid w:val="004515F2"/>
    <w:rsid w:val="00451761"/>
    <w:rsid w:val="00452EE4"/>
    <w:rsid w:val="00452F0B"/>
    <w:rsid w:val="004536D6"/>
    <w:rsid w:val="004561D3"/>
    <w:rsid w:val="00457224"/>
    <w:rsid w:val="0047482C"/>
    <w:rsid w:val="00475436"/>
    <w:rsid w:val="0048047E"/>
    <w:rsid w:val="00482AF9"/>
    <w:rsid w:val="00496265"/>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3E30"/>
    <w:rsid w:val="0055699B"/>
    <w:rsid w:val="0056020A"/>
    <w:rsid w:val="00563D3D"/>
    <w:rsid w:val="005659AA"/>
    <w:rsid w:val="005676E8"/>
    <w:rsid w:val="00577C12"/>
    <w:rsid w:val="00580BFC"/>
    <w:rsid w:val="00581048"/>
    <w:rsid w:val="00581052"/>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53E3"/>
    <w:rsid w:val="005D615C"/>
    <w:rsid w:val="005E1860"/>
    <w:rsid w:val="005E2750"/>
    <w:rsid w:val="005F063B"/>
    <w:rsid w:val="005F192D"/>
    <w:rsid w:val="005F24C8"/>
    <w:rsid w:val="005F26AF"/>
    <w:rsid w:val="00604C41"/>
    <w:rsid w:val="00607D6C"/>
    <w:rsid w:val="0061383D"/>
    <w:rsid w:val="00614D69"/>
    <w:rsid w:val="00617030"/>
    <w:rsid w:val="00621301"/>
    <w:rsid w:val="0062173F"/>
    <w:rsid w:val="006235FB"/>
    <w:rsid w:val="006269CD"/>
    <w:rsid w:val="00626A15"/>
    <w:rsid w:val="006379E9"/>
    <w:rsid w:val="006438CB"/>
    <w:rsid w:val="006529B9"/>
    <w:rsid w:val="00654695"/>
    <w:rsid w:val="0065500A"/>
    <w:rsid w:val="00655217"/>
    <w:rsid w:val="0065727C"/>
    <w:rsid w:val="00674A78"/>
    <w:rsid w:val="00687BC2"/>
    <w:rsid w:val="00696A16"/>
    <w:rsid w:val="006A4840"/>
    <w:rsid w:val="006A52A0"/>
    <w:rsid w:val="006A7E1D"/>
    <w:rsid w:val="006C3A56"/>
    <w:rsid w:val="006D13F4"/>
    <w:rsid w:val="006D6AED"/>
    <w:rsid w:val="006E6D0B"/>
    <w:rsid w:val="006F126E"/>
    <w:rsid w:val="006F15E9"/>
    <w:rsid w:val="006F32C9"/>
    <w:rsid w:val="006F3834"/>
    <w:rsid w:val="006F5693"/>
    <w:rsid w:val="006F5D4C"/>
    <w:rsid w:val="00712E9E"/>
    <w:rsid w:val="00717B01"/>
    <w:rsid w:val="007227D9"/>
    <w:rsid w:val="0072491F"/>
    <w:rsid w:val="00725598"/>
    <w:rsid w:val="00731478"/>
    <w:rsid w:val="007361F4"/>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7F7C78"/>
    <w:rsid w:val="00803A12"/>
    <w:rsid w:val="00805417"/>
    <w:rsid w:val="0081320C"/>
    <w:rsid w:val="008266F9"/>
    <w:rsid w:val="008267E2"/>
    <w:rsid w:val="00826A9B"/>
    <w:rsid w:val="00834842"/>
    <w:rsid w:val="00840E7B"/>
    <w:rsid w:val="00850A1D"/>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3B4E"/>
    <w:rsid w:val="008D724A"/>
    <w:rsid w:val="008E7A3E"/>
    <w:rsid w:val="008F3F11"/>
    <w:rsid w:val="008F41FD"/>
    <w:rsid w:val="008F4479"/>
    <w:rsid w:val="008F4BA0"/>
    <w:rsid w:val="00901726"/>
    <w:rsid w:val="00920E6A"/>
    <w:rsid w:val="00931816"/>
    <w:rsid w:val="00932C71"/>
    <w:rsid w:val="00945DD8"/>
    <w:rsid w:val="009509D5"/>
    <w:rsid w:val="009538F5"/>
    <w:rsid w:val="00957187"/>
    <w:rsid w:val="00960255"/>
    <w:rsid w:val="009603E1"/>
    <w:rsid w:val="00961C9D"/>
    <w:rsid w:val="00963065"/>
    <w:rsid w:val="0097151F"/>
    <w:rsid w:val="00973777"/>
    <w:rsid w:val="00976E78"/>
    <w:rsid w:val="009775C0"/>
    <w:rsid w:val="00981F23"/>
    <w:rsid w:val="00990634"/>
    <w:rsid w:val="009916E3"/>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4C06"/>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3373"/>
    <w:rsid w:val="00AE0243"/>
    <w:rsid w:val="00AE1BAD"/>
    <w:rsid w:val="00AE2124"/>
    <w:rsid w:val="00AE24BC"/>
    <w:rsid w:val="00AE3E3F"/>
    <w:rsid w:val="00AF2516"/>
    <w:rsid w:val="00AF4760"/>
    <w:rsid w:val="00AF55D4"/>
    <w:rsid w:val="00B0505F"/>
    <w:rsid w:val="00B05C2D"/>
    <w:rsid w:val="00B12933"/>
    <w:rsid w:val="00B12B88"/>
    <w:rsid w:val="00B133B6"/>
    <w:rsid w:val="00B137E0"/>
    <w:rsid w:val="00B13BC8"/>
    <w:rsid w:val="00B24662"/>
    <w:rsid w:val="00B3569C"/>
    <w:rsid w:val="00B43676"/>
    <w:rsid w:val="00B5459A"/>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87999"/>
    <w:rsid w:val="00CA013C"/>
    <w:rsid w:val="00CA6D6D"/>
    <w:rsid w:val="00CB2B51"/>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16CD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04C41"/>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604C4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04C41"/>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04C41"/>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04C41"/>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604C41"/>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04C41"/>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604C41"/>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604C41"/>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604C41"/>
    <w:rPr>
      <w:b/>
      <w:sz w:val="26"/>
      <w:u w:val="none"/>
    </w:rPr>
  </w:style>
  <w:style w:type="character" w:customStyle="1" w:styleId="StyleUnderline">
    <w:name w:val="Style Underline"/>
    <w:aliases w:val="Underline"/>
    <w:basedOn w:val="DefaultParagraphFont"/>
    <w:uiPriority w:val="1"/>
    <w:qFormat/>
    <w:rsid w:val="00604C41"/>
    <w:rPr>
      <w:b w:val="0"/>
      <w:sz w:val="22"/>
      <w:u w:val="single"/>
    </w:rPr>
  </w:style>
  <w:style w:type="character" w:styleId="Emphasis">
    <w:name w:val="Emphasis"/>
    <w:basedOn w:val="DefaultParagraphFont"/>
    <w:uiPriority w:val="20"/>
    <w:qFormat/>
    <w:rsid w:val="00604C41"/>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04C41"/>
    <w:rPr>
      <w:color w:val="auto"/>
      <w:u w:val="none"/>
    </w:rPr>
  </w:style>
  <w:style w:type="character" w:styleId="Hyperlink">
    <w:name w:val="Hyperlink"/>
    <w:basedOn w:val="DefaultParagraphFont"/>
    <w:uiPriority w:val="99"/>
    <w:unhideWhenUsed/>
    <w:rsid w:val="00604C41"/>
    <w:rPr>
      <w:color w:val="auto"/>
      <w:u w:val="none"/>
    </w:rPr>
  </w:style>
  <w:style w:type="paragraph" w:styleId="DocumentMap">
    <w:name w:val="Document Map"/>
    <w:basedOn w:val="Normal"/>
    <w:link w:val="DocumentMapChar"/>
    <w:uiPriority w:val="99"/>
    <w:semiHidden/>
    <w:unhideWhenUsed/>
    <w:rsid w:val="00604C41"/>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04C41"/>
    <w:rPr>
      <w:rFonts w:ascii="Lucida Grande" w:hAnsi="Lucida Grande" w:cs="Lucida Grande"/>
    </w:rPr>
  </w:style>
  <w:style w:type="paragraph" w:styleId="ListParagraph">
    <w:name w:val="List Paragraph"/>
    <w:basedOn w:val="Normal"/>
    <w:uiPriority w:val="34"/>
    <w:qFormat/>
    <w:rsid w:val="005D53E3"/>
    <w:pPr>
      <w:ind w:left="720"/>
      <w:contextualSpacing/>
    </w:pPr>
  </w:style>
  <w:style w:type="paragraph" w:styleId="NormalWeb">
    <w:name w:val="Normal (Web)"/>
    <w:basedOn w:val="Normal"/>
    <w:uiPriority w:val="99"/>
    <w:semiHidden/>
    <w:unhideWhenUsed/>
    <w:rsid w:val="00945DD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945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6411">
      <w:bodyDiv w:val="1"/>
      <w:marLeft w:val="0"/>
      <w:marRight w:val="0"/>
      <w:marTop w:val="0"/>
      <w:marBottom w:val="0"/>
      <w:divBdr>
        <w:top w:val="none" w:sz="0" w:space="0" w:color="auto"/>
        <w:left w:val="none" w:sz="0" w:space="0" w:color="auto"/>
        <w:bottom w:val="none" w:sz="0" w:space="0" w:color="auto"/>
        <w:right w:val="none" w:sz="0" w:space="0" w:color="auto"/>
      </w:divBdr>
    </w:div>
    <w:div w:id="181093416">
      <w:bodyDiv w:val="1"/>
      <w:marLeft w:val="0"/>
      <w:marRight w:val="0"/>
      <w:marTop w:val="0"/>
      <w:marBottom w:val="0"/>
      <w:divBdr>
        <w:top w:val="none" w:sz="0" w:space="0" w:color="auto"/>
        <w:left w:val="none" w:sz="0" w:space="0" w:color="auto"/>
        <w:bottom w:val="none" w:sz="0" w:space="0" w:color="auto"/>
        <w:right w:val="none" w:sz="0" w:space="0" w:color="auto"/>
      </w:divBdr>
    </w:div>
    <w:div w:id="413935822">
      <w:bodyDiv w:val="1"/>
      <w:marLeft w:val="0"/>
      <w:marRight w:val="0"/>
      <w:marTop w:val="0"/>
      <w:marBottom w:val="0"/>
      <w:divBdr>
        <w:top w:val="none" w:sz="0" w:space="0" w:color="auto"/>
        <w:left w:val="none" w:sz="0" w:space="0" w:color="auto"/>
        <w:bottom w:val="none" w:sz="0" w:space="0" w:color="auto"/>
        <w:right w:val="none" w:sz="0" w:space="0" w:color="auto"/>
      </w:divBdr>
    </w:div>
    <w:div w:id="679311798">
      <w:bodyDiv w:val="1"/>
      <w:marLeft w:val="0"/>
      <w:marRight w:val="0"/>
      <w:marTop w:val="0"/>
      <w:marBottom w:val="0"/>
      <w:divBdr>
        <w:top w:val="none" w:sz="0" w:space="0" w:color="auto"/>
        <w:left w:val="none" w:sz="0" w:space="0" w:color="auto"/>
        <w:bottom w:val="none" w:sz="0" w:space="0" w:color="auto"/>
        <w:right w:val="none" w:sz="0" w:space="0" w:color="auto"/>
      </w:divBdr>
    </w:div>
    <w:div w:id="722145509">
      <w:bodyDiv w:val="1"/>
      <w:marLeft w:val="0"/>
      <w:marRight w:val="0"/>
      <w:marTop w:val="0"/>
      <w:marBottom w:val="0"/>
      <w:divBdr>
        <w:top w:val="none" w:sz="0" w:space="0" w:color="auto"/>
        <w:left w:val="none" w:sz="0" w:space="0" w:color="auto"/>
        <w:bottom w:val="none" w:sz="0" w:space="0" w:color="auto"/>
        <w:right w:val="none" w:sz="0" w:space="0" w:color="auto"/>
      </w:divBdr>
    </w:div>
    <w:div w:id="794569193">
      <w:bodyDiv w:val="1"/>
      <w:marLeft w:val="0"/>
      <w:marRight w:val="0"/>
      <w:marTop w:val="0"/>
      <w:marBottom w:val="0"/>
      <w:divBdr>
        <w:top w:val="none" w:sz="0" w:space="0" w:color="auto"/>
        <w:left w:val="none" w:sz="0" w:space="0" w:color="auto"/>
        <w:bottom w:val="none" w:sz="0" w:space="0" w:color="auto"/>
        <w:right w:val="none" w:sz="0" w:space="0" w:color="auto"/>
      </w:divBdr>
    </w:div>
    <w:div w:id="798064406">
      <w:bodyDiv w:val="1"/>
      <w:marLeft w:val="0"/>
      <w:marRight w:val="0"/>
      <w:marTop w:val="0"/>
      <w:marBottom w:val="0"/>
      <w:divBdr>
        <w:top w:val="none" w:sz="0" w:space="0" w:color="auto"/>
        <w:left w:val="none" w:sz="0" w:space="0" w:color="auto"/>
        <w:bottom w:val="none" w:sz="0" w:space="0" w:color="auto"/>
        <w:right w:val="none" w:sz="0" w:space="0" w:color="auto"/>
      </w:divBdr>
    </w:div>
    <w:div w:id="1421221752">
      <w:bodyDiv w:val="1"/>
      <w:marLeft w:val="0"/>
      <w:marRight w:val="0"/>
      <w:marTop w:val="0"/>
      <w:marBottom w:val="0"/>
      <w:divBdr>
        <w:top w:val="none" w:sz="0" w:space="0" w:color="auto"/>
        <w:left w:val="none" w:sz="0" w:space="0" w:color="auto"/>
        <w:bottom w:val="none" w:sz="0" w:space="0" w:color="auto"/>
        <w:right w:val="none" w:sz="0" w:space="0" w:color="auto"/>
      </w:divBdr>
    </w:div>
    <w:div w:id="17323835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euters.com/article/us-usa-cuba-prisoners-idUSKBN0KL10K20150113" TargetMode="External"/><Relationship Id="rId12" Type="http://schemas.openxmlformats.org/officeDocument/2006/relationships/hyperlink" Target="http://www.miamiherald.com/news/nation-world/world/americas/cuba/article6386535.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archive.boston.com/news/world/latinamerica/articles/2010/07/23/number_of_political_prisoners_in_cuba_still_murky/?page=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2FAB0E5-DA5C-A94D-B07B-4A133AFAD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1354</TotalTime>
  <Pages>2</Pages>
  <Words>1156</Words>
  <Characters>6590</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7731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Smriti Deshmukh</cp:lastModifiedBy>
  <cp:revision>20</cp:revision>
  <dcterms:created xsi:type="dcterms:W3CDTF">2017-01-06T19:51:00Z</dcterms:created>
  <dcterms:modified xsi:type="dcterms:W3CDTF">2017-02-05T02:23:00Z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