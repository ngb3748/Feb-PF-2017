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11E06" w14:textId="77777777" w:rsidR="00933861" w:rsidRDefault="00811F92" w:rsidP="00811F92">
      <w:pPr>
        <w:pStyle w:val="Heading1"/>
      </w:pPr>
      <w:r>
        <w:t>1NC</w:t>
      </w:r>
    </w:p>
    <w:p w14:paraId="6489BC6C" w14:textId="77777777" w:rsidR="00811F92" w:rsidRDefault="00811F92" w:rsidP="00811F92">
      <w:pPr>
        <w:rPr>
          <w:rFonts w:ascii="Verdana" w:hAnsi="Verdana"/>
          <w:sz w:val="24"/>
        </w:rPr>
      </w:pPr>
    </w:p>
    <w:p w14:paraId="130E58F9" w14:textId="77777777" w:rsidR="00811F92" w:rsidRDefault="00811F92" w:rsidP="00811F92">
      <w:pPr>
        <w:rPr>
          <w:rFonts w:ascii="Verdana" w:hAnsi="Verdana"/>
          <w:sz w:val="24"/>
        </w:rPr>
      </w:pPr>
      <w:r>
        <w:rPr>
          <w:rFonts w:ascii="Verdana" w:hAnsi="Verdana"/>
          <w:sz w:val="24"/>
        </w:rPr>
        <w:t xml:space="preserve">Resolved: We negate the resolution; The United States should lift its embargo against Cuba. </w:t>
      </w:r>
    </w:p>
    <w:p w14:paraId="16150785" w14:textId="77777777" w:rsidR="00811F92" w:rsidRDefault="00811F92" w:rsidP="00811F92">
      <w:pPr>
        <w:rPr>
          <w:rFonts w:ascii="Verdana" w:hAnsi="Verdana"/>
          <w:sz w:val="24"/>
        </w:rPr>
      </w:pPr>
    </w:p>
    <w:p w14:paraId="3FCE2766" w14:textId="38B1EA9A" w:rsidR="00811F92" w:rsidRDefault="00811F92" w:rsidP="00811F92">
      <w:pPr>
        <w:rPr>
          <w:rFonts w:ascii="Verdana" w:hAnsi="Verdana"/>
          <w:sz w:val="24"/>
        </w:rPr>
      </w:pPr>
      <w:r>
        <w:rPr>
          <w:rFonts w:ascii="Verdana" w:hAnsi="Verdana"/>
          <w:sz w:val="24"/>
        </w:rPr>
        <w:t xml:space="preserve">Weighing Mechanism: </w:t>
      </w:r>
      <w:r w:rsidR="00DA7DE8">
        <w:rPr>
          <w:rFonts w:ascii="Verdana" w:hAnsi="Verdana"/>
          <w:sz w:val="24"/>
        </w:rPr>
        <w:t xml:space="preserve">This round should be assessed </w:t>
      </w:r>
      <w:r w:rsidR="00897633">
        <w:rPr>
          <w:rFonts w:ascii="Verdana" w:hAnsi="Verdana"/>
          <w:sz w:val="24"/>
        </w:rPr>
        <w:t>via cost benefit analysis</w:t>
      </w:r>
    </w:p>
    <w:p w14:paraId="2A0D24F8" w14:textId="7F95EB1F" w:rsidR="00B50AAF" w:rsidRDefault="00BF2AAE" w:rsidP="00B50AAF">
      <w:pPr>
        <w:pStyle w:val="Heading2"/>
      </w:pPr>
      <w:r>
        <w:lastRenderedPageBreak/>
        <w:t xml:space="preserve">Contention 1: </w:t>
      </w:r>
      <w:r w:rsidR="00B50AAF">
        <w:t>Easing Restrictions</w:t>
      </w:r>
    </w:p>
    <w:p w14:paraId="32DD8446" w14:textId="6E95E3CC" w:rsidR="00B50AAF" w:rsidRPr="00B50AAF" w:rsidRDefault="00B50AAF" w:rsidP="00B50AAF">
      <w:r>
        <w:t>Claim:  Easing sanctions has only yielded  more religious prescription</w:t>
      </w:r>
    </w:p>
    <w:p w14:paraId="4540BE85" w14:textId="082A5C61" w:rsidR="007D7236" w:rsidRDefault="00D81DC3" w:rsidP="00D81DC3">
      <w:r w:rsidRPr="00477C04">
        <w:rPr>
          <w:b/>
          <w:u w:val="single"/>
        </w:rPr>
        <w:t xml:space="preserve">The Obama administration has continued its effort to expand contact between the U.S. and Cuba by easing restrictions on travel, exports, and export financing. Commerce Secretary Penny </w:t>
      </w:r>
      <w:proofErr w:type="spellStart"/>
      <w:r w:rsidRPr="00477C04">
        <w:rPr>
          <w:b/>
          <w:u w:val="single"/>
        </w:rPr>
        <w:t>Pritzker</w:t>
      </w:r>
      <w:proofErr w:type="spellEnd"/>
      <w:r w:rsidRPr="00477C04">
        <w:rPr>
          <w:b/>
          <w:u w:val="single"/>
        </w:rPr>
        <w:t xml:space="preserve"> spoke of “building a more open and mutually beneficial relationship.”</w:t>
      </w:r>
      <w:r w:rsidR="00477C04">
        <w:rPr>
          <w:b/>
          <w:u w:val="single"/>
        </w:rPr>
        <w:t xml:space="preserve"> </w:t>
      </w:r>
      <w:r w:rsidRPr="00477C04">
        <w:rPr>
          <w:b/>
          <w:u w:val="single"/>
        </w:rPr>
        <w:t xml:space="preserve">Even in the best of times the </w:t>
      </w:r>
      <w:proofErr w:type="spellStart"/>
      <w:r w:rsidRPr="00477C04">
        <w:rPr>
          <w:b/>
          <w:u w:val="single"/>
        </w:rPr>
        <w:t>Castros</w:t>
      </w:r>
      <w:proofErr w:type="spellEnd"/>
      <w:r w:rsidRPr="00477C04">
        <w:rPr>
          <w:b/>
          <w:u w:val="single"/>
        </w:rPr>
        <w:t xml:space="preserve"> have never been friends of faith in anything other than themselves.</w:t>
      </w:r>
      <w:r>
        <w:t xml:space="preserve"> The State Department’s 2014 report on religious liberty reported that it was easier for Cubans to engage in some charitable and educational projects and import Bibles. However, “the government harassed outspoken religious leaders and their followers, including reports of beating, threats, detentions, and restrictions on travel. Religious leaders reported the government tightened controls on financial resources.”</w:t>
      </w:r>
      <w:r w:rsidR="00477C04">
        <w:t xml:space="preserve"> </w:t>
      </w:r>
      <w:r>
        <w:t xml:space="preserve">Last year the U.S. Commission on International Religious Freedom was similarly critical. The number of believers is growing, but the regime attempts to closely control religious practices. The Commission explained: </w:t>
      </w:r>
      <w:r w:rsidRPr="00477C04">
        <w:rPr>
          <w:b/>
          <w:u w:val="single"/>
        </w:rPr>
        <w:t>“Serious religious freedom violations continue in Cuba, despite improvements for government-approved religious groups.” Never mind the papal visit, “the government continues to detain and harass religious leaders and laity, interfere in religious groups’ internal affairs, and prevent democracy and human rights activists from participating in religious activities.”</w:t>
      </w:r>
      <w:r w:rsidR="00477C04" w:rsidRPr="00477C04">
        <w:t xml:space="preserve"> </w:t>
      </w:r>
      <w:hyperlink r:id="rId6" w:history="1">
        <w:r w:rsidR="007D7236" w:rsidRPr="00D94308">
          <w:rPr>
            <w:rStyle w:val="Hyperlink"/>
          </w:rPr>
          <w:t>http://www.forbes.com/forbes/welcome/?toURL=http://www.forbes.com/sites/dougbandow/2016/01/28/cuba-attacks-christians-as-washington-liberalizes-economic-ties/&amp;refURL=https://www.google.com/&amp;referrer=https://www.google.com/</w:t>
        </w:r>
      </w:hyperlink>
    </w:p>
    <w:p w14:paraId="50A2177B" w14:textId="1B9AF49B" w:rsidR="007D7236" w:rsidRDefault="007D7236" w:rsidP="00D81DC3">
      <w:r>
        <w:t xml:space="preserve">Impact: </w:t>
      </w:r>
      <w:r w:rsidR="006D479D">
        <w:t>Civil unrest between the US and Cuba</w:t>
      </w:r>
    </w:p>
    <w:p w14:paraId="174AB574" w14:textId="76A5763B" w:rsidR="006D479D" w:rsidRPr="00477C04" w:rsidRDefault="006D479D" w:rsidP="00D81DC3">
      <w:r>
        <w:t>As the Obama administration slowly chipped away at the embargo, the religious prosecutions increased which means if the embargo is lifted there will be a spike in religious prosecutions for Christians in Cuba. This is against US Ideals of freedom of religion and will in turn cause civil unrest between both countries shortly after the ban is lifted which can create tensions between the countries yet again</w:t>
      </w:r>
      <w:r w:rsidR="006E2F5B">
        <w:t>.</w:t>
      </w:r>
    </w:p>
    <w:p w14:paraId="6EE4218A" w14:textId="2DCD2A53" w:rsidR="00B50AAF" w:rsidRDefault="00B50AAF" w:rsidP="00B50AAF">
      <w:pPr>
        <w:pStyle w:val="Heading2"/>
      </w:pPr>
      <w:r>
        <w:t>Contention 2: Environmental Harms</w:t>
      </w:r>
    </w:p>
    <w:p w14:paraId="3B7FB846" w14:textId="77777777" w:rsidR="00B50AAF" w:rsidRPr="00B50AAF" w:rsidRDefault="00B50AAF" w:rsidP="00B50AAF"/>
    <w:p w14:paraId="1C8F2B60" w14:textId="77777777" w:rsidR="00B50AAF" w:rsidRPr="00B50AAF" w:rsidRDefault="00B50AAF" w:rsidP="00B50AAF"/>
    <w:p w14:paraId="03E30E63" w14:textId="77777777" w:rsidR="00D81DC3" w:rsidRDefault="00D81DC3" w:rsidP="00811F92"/>
    <w:p w14:paraId="5C269EAC" w14:textId="77777777" w:rsidR="007D7236" w:rsidRDefault="007D7236" w:rsidP="00811F92"/>
    <w:p w14:paraId="38AB8C42" w14:textId="19FC85D2" w:rsidR="00D81DC3" w:rsidRDefault="00B50AAF" w:rsidP="00D81DC3">
      <w:pPr>
        <w:pStyle w:val="Heading2"/>
      </w:pPr>
      <w:r>
        <w:t>Contention 3</w:t>
      </w:r>
      <w:r w:rsidR="00D81DC3">
        <w:t>:</w:t>
      </w:r>
      <w:r w:rsidR="001251F0">
        <w:t xml:space="preserve"> Foreign Aid</w:t>
      </w:r>
    </w:p>
    <w:p w14:paraId="3C973B23" w14:textId="5E0D4C4C" w:rsidR="001251F0" w:rsidRPr="001251F0" w:rsidRDefault="001251F0" w:rsidP="001251F0">
      <w:pPr>
        <w:pStyle w:val="NormalWeb"/>
        <w:spacing w:before="0" w:beforeAutospacing="0" w:after="0" w:afterAutospacing="0"/>
      </w:pPr>
      <w:r w:rsidRPr="001251F0">
        <w:rPr>
          <w:b/>
          <w:u w:val="single"/>
        </w:rPr>
        <w:t>“The embargo on Cuba is the most comprehensive set of US sanctions on any country, including the other countries designated by the US government to be state sponsors of terrorism”.</w:t>
      </w:r>
      <w:r>
        <w:rPr>
          <w:b/>
          <w:u w:val="single"/>
        </w:rPr>
        <w:t xml:space="preserve">  </w:t>
      </w:r>
      <w:r w:rsidRPr="001251F0">
        <w:rPr>
          <w:rFonts w:ascii="Georgia" w:hAnsi="Georgia"/>
          <w:color w:val="000000"/>
          <w:sz w:val="22"/>
          <w:szCs w:val="22"/>
        </w:rPr>
        <w:t xml:space="preserve">As </w:t>
      </w:r>
      <w:r w:rsidR="00114F7B">
        <w:rPr>
          <w:rFonts w:ascii="Georgia" w:hAnsi="Georgia"/>
          <w:color w:val="000000"/>
          <w:sz w:val="22"/>
          <w:szCs w:val="22"/>
        </w:rPr>
        <w:t>(</w:t>
      </w:r>
      <w:proofErr w:type="spellStart"/>
      <w:r w:rsidRPr="001251F0">
        <w:rPr>
          <w:rFonts w:ascii="Georgia" w:hAnsi="Georgia"/>
          <w:color w:val="000000"/>
          <w:sz w:val="22"/>
          <w:szCs w:val="22"/>
          <w:u w:val="single"/>
        </w:rPr>
        <w:t>Rennack</w:t>
      </w:r>
      <w:proofErr w:type="spellEnd"/>
      <w:r w:rsidRPr="001251F0">
        <w:rPr>
          <w:rFonts w:ascii="Georgia" w:hAnsi="Georgia"/>
          <w:color w:val="000000"/>
          <w:sz w:val="22"/>
          <w:szCs w:val="22"/>
        </w:rPr>
        <w:t xml:space="preserve"> 2015</w:t>
      </w:r>
      <w:r w:rsidR="00114F7B">
        <w:rPr>
          <w:rFonts w:ascii="Georgia" w:hAnsi="Georgia"/>
          <w:color w:val="000000"/>
          <w:sz w:val="22"/>
          <w:szCs w:val="22"/>
        </w:rPr>
        <w:t>)</w:t>
      </w:r>
      <w:r w:rsidRPr="001251F0">
        <w:rPr>
          <w:rFonts w:ascii="Georgia" w:hAnsi="Georgia"/>
          <w:color w:val="000000"/>
          <w:sz w:val="22"/>
          <w:szCs w:val="22"/>
        </w:rPr>
        <w:t xml:space="preserve"> reports, the embargo prohibits foreign aid “to the present government of Cuba.”  Lifting the embargo would allow foreign aid to flow to the authoritarian and autocratic Cuban government.</w:t>
      </w:r>
      <w:r>
        <w:rPr>
          <w:rFonts w:ascii="Georgia" w:hAnsi="Georgia"/>
          <w:color w:val="000000"/>
          <w:sz w:val="22"/>
          <w:szCs w:val="22"/>
        </w:rPr>
        <w:t xml:space="preserve"> </w:t>
      </w:r>
      <w:r w:rsidRPr="001251F0">
        <w:rPr>
          <w:rFonts w:ascii="Georgia" w:hAnsi="Georgia"/>
          <w:color w:val="000000"/>
          <w:szCs w:val="22"/>
        </w:rPr>
        <w:t xml:space="preserve">In an empirical study of 97 countries, </w:t>
      </w:r>
      <w:r w:rsidRPr="001251F0">
        <w:rPr>
          <w:rFonts w:ascii="Georgia" w:hAnsi="Georgia"/>
          <w:color w:val="000000"/>
          <w:szCs w:val="22"/>
          <w:u w:val="single"/>
        </w:rPr>
        <w:t>Ahmed</w:t>
      </w:r>
      <w:r w:rsidRPr="001251F0">
        <w:rPr>
          <w:rFonts w:ascii="Georgia" w:hAnsi="Georgia"/>
          <w:color w:val="000000"/>
          <w:szCs w:val="22"/>
        </w:rPr>
        <w:t xml:space="preserve"> 2012 finds that providing foreign aid to an authoritarian government strengthens its regime and reduces the probability of government turnover. </w:t>
      </w:r>
    </w:p>
    <w:p w14:paraId="10C481A3" w14:textId="77777777" w:rsidR="001251F0" w:rsidRPr="001251F0" w:rsidRDefault="001251F0" w:rsidP="001251F0">
      <w:pPr>
        <w:spacing w:after="0" w:line="240" w:lineRule="auto"/>
        <w:rPr>
          <w:rFonts w:ascii="Times" w:eastAsia="Times New Roman" w:hAnsi="Times" w:cs="Times New Roman"/>
          <w:sz w:val="20"/>
          <w:szCs w:val="20"/>
        </w:rPr>
      </w:pPr>
    </w:p>
    <w:p w14:paraId="5DAE0E79" w14:textId="77777777" w:rsidR="001251F0" w:rsidRPr="001251F0" w:rsidRDefault="001251F0" w:rsidP="001251F0">
      <w:pPr>
        <w:spacing w:after="0" w:line="240" w:lineRule="auto"/>
        <w:rPr>
          <w:rFonts w:ascii="Times" w:hAnsi="Times" w:cs="Times New Roman"/>
          <w:sz w:val="20"/>
          <w:szCs w:val="20"/>
        </w:rPr>
      </w:pPr>
      <w:r w:rsidRPr="001251F0">
        <w:rPr>
          <w:rFonts w:ascii="Georgia" w:hAnsi="Georgia" w:cs="Times New Roman"/>
          <w:color w:val="000000"/>
          <w:szCs w:val="22"/>
        </w:rPr>
        <w:t>Strengthening this oppressive government has three impacts.</w:t>
      </w:r>
    </w:p>
    <w:p w14:paraId="796E2400" w14:textId="77777777" w:rsidR="001251F0" w:rsidRPr="001251F0" w:rsidRDefault="001251F0" w:rsidP="001251F0">
      <w:pPr>
        <w:spacing w:after="0" w:line="240" w:lineRule="auto"/>
        <w:rPr>
          <w:rFonts w:ascii="Times" w:eastAsia="Times New Roman" w:hAnsi="Times" w:cs="Times New Roman"/>
          <w:sz w:val="20"/>
          <w:szCs w:val="20"/>
        </w:rPr>
      </w:pPr>
      <w:bookmarkStart w:id="0" w:name="_GoBack"/>
      <w:bookmarkEnd w:id="0"/>
    </w:p>
    <w:p w14:paraId="1168115C" w14:textId="43FA8879" w:rsidR="001251F0" w:rsidRPr="001251F0" w:rsidRDefault="001251F0" w:rsidP="001251F0">
      <w:pPr>
        <w:spacing w:after="0" w:line="240" w:lineRule="auto"/>
        <w:rPr>
          <w:rFonts w:ascii="Times" w:hAnsi="Times" w:cs="Times New Roman"/>
          <w:sz w:val="20"/>
          <w:szCs w:val="20"/>
        </w:rPr>
      </w:pPr>
      <w:r w:rsidRPr="001251F0">
        <w:rPr>
          <w:rFonts w:ascii="Georgia" w:hAnsi="Georgia" w:cs="Times New Roman"/>
          <w:b/>
          <w:bCs/>
          <w:color w:val="000000"/>
          <w:szCs w:val="22"/>
        </w:rPr>
        <w:t xml:space="preserve">First, an increase in political silencing. </w:t>
      </w:r>
      <w:r w:rsidRPr="001251F0">
        <w:rPr>
          <w:rFonts w:ascii="Georgia" w:hAnsi="Georgia" w:cs="Times New Roman"/>
          <w:color w:val="000000"/>
          <w:szCs w:val="22"/>
        </w:rPr>
        <w:t>The Cuban government censor</w:t>
      </w:r>
      <w:r>
        <w:rPr>
          <w:rFonts w:ascii="Georgia" w:hAnsi="Georgia" w:cs="Times New Roman"/>
          <w:color w:val="000000"/>
          <w:szCs w:val="22"/>
        </w:rPr>
        <w:t xml:space="preserve">s opposing political viewpoints, and hinders everyone from expressing who they are. This leads to a non-progressive society that will degrade the lives of citizens by </w:t>
      </w:r>
      <w:r w:rsidR="00114F7B">
        <w:rPr>
          <w:rFonts w:ascii="Georgia" w:hAnsi="Georgia" w:cs="Times New Roman"/>
          <w:color w:val="000000"/>
          <w:szCs w:val="22"/>
        </w:rPr>
        <w:t>preventing them from accessing all of their human rights.</w:t>
      </w:r>
    </w:p>
    <w:p w14:paraId="606EA58D" w14:textId="77777777" w:rsidR="001251F0" w:rsidRPr="001251F0" w:rsidRDefault="001251F0" w:rsidP="001251F0">
      <w:pPr>
        <w:spacing w:after="0" w:line="240" w:lineRule="auto"/>
        <w:rPr>
          <w:rFonts w:ascii="Times" w:eastAsia="Times New Roman" w:hAnsi="Times" w:cs="Times New Roman"/>
          <w:sz w:val="20"/>
          <w:szCs w:val="20"/>
        </w:rPr>
      </w:pPr>
    </w:p>
    <w:p w14:paraId="0FD1F5BB" w14:textId="694D6509" w:rsidR="001251F0" w:rsidRPr="001251F0" w:rsidRDefault="001251F0" w:rsidP="001251F0">
      <w:pPr>
        <w:spacing w:after="0" w:line="240" w:lineRule="auto"/>
        <w:rPr>
          <w:rFonts w:ascii="Times" w:hAnsi="Times" w:cs="Times New Roman"/>
          <w:sz w:val="20"/>
          <w:szCs w:val="20"/>
        </w:rPr>
      </w:pPr>
      <w:r w:rsidRPr="001251F0">
        <w:rPr>
          <w:rFonts w:ascii="Georgia" w:hAnsi="Georgia" w:cs="Times New Roman"/>
          <w:b/>
          <w:bCs/>
          <w:color w:val="000000"/>
          <w:szCs w:val="22"/>
        </w:rPr>
        <w:t xml:space="preserve">Second, an increase in religious rights violations. </w:t>
      </w:r>
      <w:r w:rsidRPr="001251F0">
        <w:rPr>
          <w:rFonts w:ascii="Georgia" w:hAnsi="Georgia" w:cs="Times New Roman"/>
          <w:color w:val="000000"/>
          <w:szCs w:val="22"/>
        </w:rPr>
        <w:t>Making Cuba’s authoritarian nature stronger motivates it to escalate its repression of religious institutions.</w:t>
      </w:r>
      <w:r w:rsidRPr="001251F0">
        <w:rPr>
          <w:rFonts w:ascii="Georgia" w:hAnsi="Georgia" w:cs="Times New Roman"/>
          <w:b/>
          <w:bCs/>
          <w:color w:val="000000"/>
          <w:szCs w:val="22"/>
        </w:rPr>
        <w:t xml:space="preserve"> </w:t>
      </w:r>
      <w:r w:rsidRPr="001251F0">
        <w:rPr>
          <w:rFonts w:ascii="Georgia" w:hAnsi="Georgia" w:cs="Times New Roman"/>
          <w:color w:val="000000"/>
          <w:szCs w:val="22"/>
        </w:rPr>
        <w:t xml:space="preserve">As </w:t>
      </w:r>
      <w:proofErr w:type="spellStart"/>
      <w:r w:rsidRPr="001251F0">
        <w:rPr>
          <w:rFonts w:ascii="Georgia" w:hAnsi="Georgia" w:cs="Times New Roman"/>
          <w:color w:val="000000"/>
          <w:szCs w:val="22"/>
          <w:u w:val="single"/>
        </w:rPr>
        <w:t>Valladares</w:t>
      </w:r>
      <w:proofErr w:type="spellEnd"/>
      <w:r w:rsidRPr="001251F0">
        <w:rPr>
          <w:rFonts w:ascii="Georgia" w:hAnsi="Georgia" w:cs="Times New Roman"/>
          <w:color w:val="000000"/>
          <w:szCs w:val="22"/>
        </w:rPr>
        <w:t xml:space="preserve"> 2016 reports, this is because religion offers reasoning for individuals to keep rights that the Cuban government wants to control. He continues that there was a 1,000% increase in overall religious libert</w:t>
      </w:r>
      <w:r w:rsidR="00114F7B">
        <w:rPr>
          <w:rFonts w:ascii="Georgia" w:hAnsi="Georgia" w:cs="Times New Roman"/>
          <w:color w:val="000000"/>
          <w:szCs w:val="22"/>
        </w:rPr>
        <w:t>y violations from 2014 to 2015.</w:t>
      </w:r>
    </w:p>
    <w:p w14:paraId="04CCC2CE" w14:textId="77777777" w:rsidR="001251F0" w:rsidRPr="001251F0" w:rsidRDefault="001251F0" w:rsidP="001251F0">
      <w:pPr>
        <w:spacing w:after="0" w:line="240" w:lineRule="auto"/>
        <w:rPr>
          <w:rFonts w:ascii="Times" w:eastAsia="Times New Roman" w:hAnsi="Times" w:cs="Times New Roman"/>
          <w:sz w:val="20"/>
          <w:szCs w:val="20"/>
        </w:rPr>
      </w:pPr>
    </w:p>
    <w:p w14:paraId="3E5A1155" w14:textId="5929E95A" w:rsidR="001251F0" w:rsidRPr="001251F0" w:rsidRDefault="001251F0" w:rsidP="001251F0">
      <w:pPr>
        <w:spacing w:after="0" w:line="240" w:lineRule="auto"/>
        <w:rPr>
          <w:rFonts w:ascii="Times" w:hAnsi="Times" w:cs="Times New Roman"/>
          <w:sz w:val="20"/>
          <w:szCs w:val="20"/>
        </w:rPr>
      </w:pPr>
      <w:r w:rsidRPr="001251F0">
        <w:rPr>
          <w:rFonts w:ascii="Georgia" w:hAnsi="Georgia" w:cs="Times New Roman"/>
          <w:b/>
          <w:bCs/>
          <w:color w:val="000000"/>
          <w:szCs w:val="22"/>
        </w:rPr>
        <w:t>Third, an increase in violence</w:t>
      </w:r>
      <w:r w:rsidR="00114F7B">
        <w:rPr>
          <w:rFonts w:ascii="Georgia" w:hAnsi="Georgia" w:cs="Times New Roman"/>
          <w:b/>
          <w:bCs/>
          <w:color w:val="000000"/>
          <w:szCs w:val="22"/>
        </w:rPr>
        <w:t xml:space="preserve"> crimes</w:t>
      </w:r>
      <w:r w:rsidRPr="001251F0">
        <w:rPr>
          <w:rFonts w:ascii="Georgia" w:hAnsi="Georgia" w:cs="Times New Roman"/>
          <w:b/>
          <w:bCs/>
          <w:color w:val="000000"/>
          <w:szCs w:val="22"/>
        </w:rPr>
        <w:t xml:space="preserve">. </w:t>
      </w:r>
      <w:proofErr w:type="spellStart"/>
      <w:r w:rsidRPr="001251F0">
        <w:rPr>
          <w:rFonts w:ascii="Georgia" w:hAnsi="Georgia" w:cs="Times New Roman"/>
          <w:color w:val="000000"/>
          <w:szCs w:val="22"/>
          <w:u w:val="single"/>
        </w:rPr>
        <w:t>Svolik</w:t>
      </w:r>
      <w:proofErr w:type="spellEnd"/>
      <w:r w:rsidRPr="001251F0">
        <w:rPr>
          <w:rFonts w:ascii="Georgia" w:hAnsi="Georgia" w:cs="Times New Roman"/>
          <w:color w:val="000000"/>
          <w:szCs w:val="22"/>
        </w:rPr>
        <w:t xml:space="preserve"> 2012 reports in an empirical study that authoritarian repression increases military intervention when there are threats to those in power. Making Cuba’s regime stronger therefore makes military conflict a more viable method of control.</w:t>
      </w:r>
    </w:p>
    <w:p w14:paraId="2057C212" w14:textId="77777777" w:rsidR="001251F0" w:rsidRPr="001251F0" w:rsidRDefault="001251F0" w:rsidP="001251F0">
      <w:pPr>
        <w:spacing w:after="0" w:line="240" w:lineRule="auto"/>
        <w:rPr>
          <w:rFonts w:ascii="Times" w:eastAsia="Times New Roman" w:hAnsi="Times" w:cs="Times New Roman"/>
          <w:sz w:val="20"/>
          <w:szCs w:val="20"/>
        </w:rPr>
      </w:pPr>
    </w:p>
    <w:p w14:paraId="2B329323" w14:textId="77777777" w:rsidR="001251F0" w:rsidRPr="001251F0" w:rsidRDefault="001251F0" w:rsidP="001251F0">
      <w:pPr>
        <w:spacing w:after="0" w:line="240" w:lineRule="auto"/>
        <w:rPr>
          <w:rFonts w:ascii="Times" w:eastAsia="Times New Roman" w:hAnsi="Times" w:cs="Times New Roman"/>
          <w:sz w:val="20"/>
          <w:szCs w:val="20"/>
        </w:rPr>
      </w:pPr>
    </w:p>
    <w:p w14:paraId="7A418E70" w14:textId="0842DB9D" w:rsidR="001251F0" w:rsidRPr="00114F7B" w:rsidRDefault="00114F7B" w:rsidP="001251F0">
      <w:r>
        <w:t xml:space="preserve">By voting </w:t>
      </w:r>
      <w:proofErr w:type="spellStart"/>
      <w:r>
        <w:t>Neg</w:t>
      </w:r>
      <w:proofErr w:type="spellEnd"/>
      <w:r>
        <w:t xml:space="preserve"> you are voting for an increase in Safety, Healthier atmosphere, and continuing our success as an individual country engaging in individual commerce, but as alliances. </w:t>
      </w:r>
    </w:p>
    <w:p w14:paraId="2830A4D5" w14:textId="77777777" w:rsidR="00D81DC3" w:rsidRDefault="00D81DC3" w:rsidP="00811F92"/>
    <w:p w14:paraId="6D304596" w14:textId="77777777" w:rsidR="00574767" w:rsidRPr="00811F92" w:rsidRDefault="00574767" w:rsidP="00811F92"/>
    <w:sectPr w:rsidR="00574767" w:rsidRPr="00811F92" w:rsidSect="00294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8"/>
  <w:proofState w:spelling="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F92"/>
    <w:rsid w:val="00114F7B"/>
    <w:rsid w:val="001251F0"/>
    <w:rsid w:val="00294B09"/>
    <w:rsid w:val="00477C04"/>
    <w:rsid w:val="00574767"/>
    <w:rsid w:val="006D479D"/>
    <w:rsid w:val="006E2F5B"/>
    <w:rsid w:val="007D7236"/>
    <w:rsid w:val="00811F92"/>
    <w:rsid w:val="00897633"/>
    <w:rsid w:val="00933861"/>
    <w:rsid w:val="00A32F5C"/>
    <w:rsid w:val="00B50AAF"/>
    <w:rsid w:val="00BE4AC5"/>
    <w:rsid w:val="00BF2AAE"/>
    <w:rsid w:val="00D81DC3"/>
    <w:rsid w:val="00DA7D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092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A7DE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A7D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A7DE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A7DE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A7DE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A7DE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A7DE8"/>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A7DE8"/>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DA7DE8"/>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DA7DE8"/>
    <w:rPr>
      <w:b/>
      <w:sz w:val="26"/>
      <w:u w:val="none"/>
    </w:rPr>
  </w:style>
  <w:style w:type="character" w:customStyle="1" w:styleId="StyleUnderline">
    <w:name w:val="Style Underline"/>
    <w:aliases w:val="Underline"/>
    <w:basedOn w:val="DefaultParagraphFont"/>
    <w:uiPriority w:val="1"/>
    <w:qFormat/>
    <w:rsid w:val="00DA7DE8"/>
    <w:rPr>
      <w:b w:val="0"/>
      <w:sz w:val="22"/>
      <w:u w:val="single"/>
    </w:rPr>
  </w:style>
  <w:style w:type="character" w:styleId="Emphasis">
    <w:name w:val="Emphasis"/>
    <w:basedOn w:val="DefaultParagraphFont"/>
    <w:uiPriority w:val="20"/>
    <w:qFormat/>
    <w:rsid w:val="00DA7DE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A7DE8"/>
    <w:rPr>
      <w:color w:val="auto"/>
      <w:u w:val="none"/>
    </w:rPr>
  </w:style>
  <w:style w:type="character" w:styleId="Hyperlink">
    <w:name w:val="Hyperlink"/>
    <w:basedOn w:val="DefaultParagraphFont"/>
    <w:uiPriority w:val="99"/>
    <w:unhideWhenUsed/>
    <w:rsid w:val="00DA7DE8"/>
    <w:rPr>
      <w:color w:val="auto"/>
      <w:u w:val="none"/>
    </w:rPr>
  </w:style>
  <w:style w:type="paragraph" w:styleId="DocumentMap">
    <w:name w:val="Document Map"/>
    <w:basedOn w:val="Normal"/>
    <w:link w:val="DocumentMapChar"/>
    <w:uiPriority w:val="99"/>
    <w:semiHidden/>
    <w:unhideWhenUsed/>
    <w:rsid w:val="00DA7DE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7DE8"/>
    <w:rPr>
      <w:rFonts w:ascii="Lucida Grande" w:hAnsi="Lucida Grande" w:cs="Lucida Grande"/>
    </w:rPr>
  </w:style>
  <w:style w:type="paragraph" w:styleId="NormalWeb">
    <w:name w:val="Normal (Web)"/>
    <w:basedOn w:val="Normal"/>
    <w:uiPriority w:val="99"/>
    <w:unhideWhenUsed/>
    <w:rsid w:val="001251F0"/>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A7DE8"/>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DA7DE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A7DE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DA7DE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DA7DE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A7DE8"/>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A7DE8"/>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DA7DE8"/>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DA7DE8"/>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DA7DE8"/>
    <w:rPr>
      <w:b/>
      <w:sz w:val="26"/>
      <w:u w:val="none"/>
    </w:rPr>
  </w:style>
  <w:style w:type="character" w:customStyle="1" w:styleId="StyleUnderline">
    <w:name w:val="Style Underline"/>
    <w:aliases w:val="Underline"/>
    <w:basedOn w:val="DefaultParagraphFont"/>
    <w:uiPriority w:val="1"/>
    <w:qFormat/>
    <w:rsid w:val="00DA7DE8"/>
    <w:rPr>
      <w:b w:val="0"/>
      <w:sz w:val="22"/>
      <w:u w:val="single"/>
    </w:rPr>
  </w:style>
  <w:style w:type="character" w:styleId="Emphasis">
    <w:name w:val="Emphasis"/>
    <w:basedOn w:val="DefaultParagraphFont"/>
    <w:uiPriority w:val="20"/>
    <w:qFormat/>
    <w:rsid w:val="00DA7DE8"/>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DA7DE8"/>
    <w:rPr>
      <w:color w:val="auto"/>
      <w:u w:val="none"/>
    </w:rPr>
  </w:style>
  <w:style w:type="character" w:styleId="Hyperlink">
    <w:name w:val="Hyperlink"/>
    <w:basedOn w:val="DefaultParagraphFont"/>
    <w:uiPriority w:val="99"/>
    <w:unhideWhenUsed/>
    <w:rsid w:val="00DA7DE8"/>
    <w:rPr>
      <w:color w:val="auto"/>
      <w:u w:val="none"/>
    </w:rPr>
  </w:style>
  <w:style w:type="paragraph" w:styleId="DocumentMap">
    <w:name w:val="Document Map"/>
    <w:basedOn w:val="Normal"/>
    <w:link w:val="DocumentMapChar"/>
    <w:uiPriority w:val="99"/>
    <w:semiHidden/>
    <w:unhideWhenUsed/>
    <w:rsid w:val="00DA7DE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A7DE8"/>
    <w:rPr>
      <w:rFonts w:ascii="Lucida Grande" w:hAnsi="Lucida Grande" w:cs="Lucida Grande"/>
    </w:rPr>
  </w:style>
  <w:style w:type="paragraph" w:styleId="NormalWeb">
    <w:name w:val="Normal (Web)"/>
    <w:basedOn w:val="Normal"/>
    <w:uiPriority w:val="99"/>
    <w:unhideWhenUsed/>
    <w:rsid w:val="001251F0"/>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211529">
      <w:bodyDiv w:val="1"/>
      <w:marLeft w:val="0"/>
      <w:marRight w:val="0"/>
      <w:marTop w:val="0"/>
      <w:marBottom w:val="0"/>
      <w:divBdr>
        <w:top w:val="none" w:sz="0" w:space="0" w:color="auto"/>
        <w:left w:val="none" w:sz="0" w:space="0" w:color="auto"/>
        <w:bottom w:val="none" w:sz="0" w:space="0" w:color="auto"/>
        <w:right w:val="none" w:sz="0" w:space="0" w:color="auto"/>
      </w:divBdr>
    </w:div>
    <w:div w:id="2034334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forbes.com/forbes/welcome/?toURL=http://www.forbes.com/sites/dougbandow/2016/01/28/cuba-attacks-christians-as-washington-liberalizes-economic-ties/&amp;refURL=https://www.google.com/&amp;referrer=https://www.goog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17</TotalTime>
  <Pages>1</Pages>
  <Words>672</Words>
  <Characters>3772</Characters>
  <Application>Microsoft Macintosh Word</Application>
  <DocSecurity>0</DocSecurity>
  <Lines>67</Lines>
  <Paragraphs>18</Paragraphs>
  <ScaleCrop>false</ScaleCrop>
  <Company/>
  <LinksUpToDate>false</LinksUpToDate>
  <CharactersWithSpaces>4426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Balusa</dc:creator>
  <cp:keywords/>
  <dc:description/>
  <cp:lastModifiedBy>Smriti Deshmukh</cp:lastModifiedBy>
  <cp:revision>3</cp:revision>
  <dcterms:created xsi:type="dcterms:W3CDTF">2017-02-11T07:43:00Z</dcterms:created>
  <dcterms:modified xsi:type="dcterms:W3CDTF">2017-02-11T08:07:00Z</dcterms:modified>
</cp:coreProperties>
</file>