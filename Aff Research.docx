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4C" w:rsidRPr="00F601E6" w:rsidRDefault="00E42E4C" w:rsidP="00F601E6">
      <w:bookmarkStart w:id="0" w:name="_GoBack"/>
      <w:bookmarkEnd w:id="0"/>
    </w:p>
    <w:sectPr w:rsidR="00E42E4C" w:rsidRPr="00F601E6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reator" w:val="?"/>
    <w:docVar w:name="VerbatimMac" w:val="True"/>
    <w:docVar w:name="VerbatimVersion" w:val="5.0"/>
  </w:docVars>
  <w:rsids>
    <w:rsidRoot w:val="005B4928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100B28"/>
    <w:rsid w:val="00117316"/>
    <w:rsid w:val="001209B4"/>
    <w:rsid w:val="001761FC"/>
    <w:rsid w:val="00177B16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36D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4928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7766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B4928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B492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B4928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B4928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5B4928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5B492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4928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5B4928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5B4928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5B4928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5B4928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5B4928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5B4928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5B4928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B4928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5B4928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4928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4928"/>
    <w:rPr>
      <w:rFonts w:ascii="Lucida Grande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B4928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5B492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5B4928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5B4928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5B4928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5B492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4928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5B4928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5B4928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5B4928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5B4928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5B4928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5B4928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5B4928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B4928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5B4928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B4928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B4928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el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7DB34D-07E8-0544-8BC8-02B31436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6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Neel Balusa</dc:creator>
  <cp:keywords>5.2</cp:keywords>
  <dc:description/>
  <cp:lastModifiedBy>Neel Balusa</cp:lastModifiedBy>
  <cp:revision>1</cp:revision>
  <dcterms:created xsi:type="dcterms:W3CDTF">2017-01-08T02:40:00Z</dcterms:created>
  <dcterms:modified xsi:type="dcterms:W3CDTF">2017-01-08T02:47:00Z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