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861" w:rsidRDefault="00811F92" w:rsidP="00811F92">
      <w:pPr>
        <w:pStyle w:val="Heading1"/>
      </w:pPr>
      <w:r>
        <w:t>1NC</w:t>
      </w:r>
    </w:p>
    <w:p w:rsidR="00811F92" w:rsidRDefault="00811F92" w:rsidP="00811F92">
      <w:pPr>
        <w:rPr>
          <w:rFonts w:ascii="Verdana" w:hAnsi="Verdana"/>
          <w:sz w:val="24"/>
        </w:rPr>
      </w:pPr>
    </w:p>
    <w:p w:rsidR="00811F92" w:rsidRDefault="00811F92" w:rsidP="00811F92">
      <w:pPr>
        <w:rPr>
          <w:rFonts w:ascii="Verdana" w:hAnsi="Verdana"/>
          <w:sz w:val="24"/>
        </w:rPr>
      </w:pPr>
      <w:r>
        <w:rPr>
          <w:rFonts w:ascii="Verdana" w:hAnsi="Verdana"/>
          <w:sz w:val="24"/>
        </w:rPr>
        <w:t>Resolved: We negate</w:t>
      </w:r>
      <w:r>
        <w:rPr>
          <w:rFonts w:ascii="Verdana" w:hAnsi="Verdana"/>
          <w:sz w:val="24"/>
        </w:rPr>
        <w:t xml:space="preserve"> the resolution; The United States should lift its embargo against Cuba. </w:t>
      </w:r>
    </w:p>
    <w:p w:rsidR="00811F92" w:rsidRDefault="00811F92" w:rsidP="00811F92">
      <w:pPr>
        <w:rPr>
          <w:rFonts w:ascii="Verdana" w:hAnsi="Verdana"/>
          <w:sz w:val="24"/>
        </w:rPr>
      </w:pPr>
    </w:p>
    <w:p w:rsidR="00811F92" w:rsidRDefault="00811F92" w:rsidP="00811F92">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rsidR="00811F92" w:rsidRDefault="00811F92" w:rsidP="00811F92">
      <w:pPr>
        <w:rPr>
          <w:rFonts w:ascii="Verdana" w:hAnsi="Verdana"/>
          <w:sz w:val="24"/>
        </w:rPr>
      </w:pPr>
    </w:p>
    <w:p w:rsidR="00811F92" w:rsidRDefault="00811F92" w:rsidP="00811F92">
      <w:pPr>
        <w:rPr>
          <w:rFonts w:ascii="Verdana" w:hAnsi="Verdana"/>
          <w:sz w:val="24"/>
        </w:rPr>
      </w:pPr>
      <w:r>
        <w:rPr>
          <w:rFonts w:ascii="Verdana" w:hAnsi="Verdana"/>
          <w:sz w:val="24"/>
        </w:rPr>
        <w:t>Weighing Mechanism: Out of the greatest o</w:t>
      </w:r>
      <w:bookmarkStart w:id="0" w:name="_GoBack"/>
      <w:bookmarkEnd w:id="0"/>
      <w:r>
        <w:rPr>
          <w:rFonts w:ascii="Verdana" w:hAnsi="Verdana"/>
          <w:sz w:val="24"/>
        </w:rPr>
        <w:t xml:space="preserve">utcomes for all citizens, both in Cuba and the United States, this round should be assessed by the means of Utilitarianism. In order for the negation to win this debate they must be able to prove that by lifting the embargo, the citizens of both countries will be benefited. </w:t>
      </w:r>
    </w:p>
    <w:p w:rsidR="00811F92" w:rsidRPr="00811F92" w:rsidRDefault="00811F92" w:rsidP="00811F92"/>
    <w:sectPr w:rsidR="00811F92" w:rsidRPr="00811F92"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92"/>
    <w:rsid w:val="00294B09"/>
    <w:rsid w:val="00811F92"/>
    <w:rsid w:val="00933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2C9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11F9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11F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11F9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11F9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11F9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11F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F92"/>
  </w:style>
  <w:style w:type="character" w:customStyle="1" w:styleId="Heading1Char">
    <w:name w:val="Heading 1 Char"/>
    <w:aliases w:val="Pocket Char"/>
    <w:basedOn w:val="DefaultParagraphFont"/>
    <w:link w:val="Heading1"/>
    <w:uiPriority w:val="9"/>
    <w:rsid w:val="00811F9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11F9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11F92"/>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11F92"/>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11F92"/>
    <w:rPr>
      <w:b/>
      <w:sz w:val="26"/>
      <w:u w:val="none"/>
    </w:rPr>
  </w:style>
  <w:style w:type="character" w:customStyle="1" w:styleId="StyleUnderline">
    <w:name w:val="Style Underline"/>
    <w:aliases w:val="Underline"/>
    <w:basedOn w:val="DefaultParagraphFont"/>
    <w:uiPriority w:val="1"/>
    <w:qFormat/>
    <w:rsid w:val="00811F92"/>
    <w:rPr>
      <w:b w:val="0"/>
      <w:sz w:val="22"/>
      <w:u w:val="single"/>
    </w:rPr>
  </w:style>
  <w:style w:type="character" w:styleId="Emphasis">
    <w:name w:val="Emphasis"/>
    <w:basedOn w:val="DefaultParagraphFont"/>
    <w:uiPriority w:val="20"/>
    <w:qFormat/>
    <w:rsid w:val="00811F9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11F92"/>
    <w:rPr>
      <w:color w:val="auto"/>
      <w:u w:val="none"/>
    </w:rPr>
  </w:style>
  <w:style w:type="character" w:styleId="Hyperlink">
    <w:name w:val="Hyperlink"/>
    <w:basedOn w:val="DefaultParagraphFont"/>
    <w:uiPriority w:val="99"/>
    <w:semiHidden/>
    <w:unhideWhenUsed/>
    <w:rsid w:val="00811F92"/>
    <w:rPr>
      <w:color w:val="auto"/>
      <w:u w:val="none"/>
    </w:rPr>
  </w:style>
  <w:style w:type="paragraph" w:styleId="DocumentMap">
    <w:name w:val="Document Map"/>
    <w:basedOn w:val="Normal"/>
    <w:link w:val="DocumentMapChar"/>
    <w:uiPriority w:val="99"/>
    <w:semiHidden/>
    <w:unhideWhenUsed/>
    <w:rsid w:val="00811F9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11F92"/>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11F92"/>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11F9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11F9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11F9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11F9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11F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F92"/>
  </w:style>
  <w:style w:type="character" w:customStyle="1" w:styleId="Heading1Char">
    <w:name w:val="Heading 1 Char"/>
    <w:aliases w:val="Pocket Char"/>
    <w:basedOn w:val="DefaultParagraphFont"/>
    <w:link w:val="Heading1"/>
    <w:uiPriority w:val="9"/>
    <w:rsid w:val="00811F9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11F92"/>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11F92"/>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11F92"/>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11F92"/>
    <w:rPr>
      <w:b/>
      <w:sz w:val="26"/>
      <w:u w:val="none"/>
    </w:rPr>
  </w:style>
  <w:style w:type="character" w:customStyle="1" w:styleId="StyleUnderline">
    <w:name w:val="Style Underline"/>
    <w:aliases w:val="Underline"/>
    <w:basedOn w:val="DefaultParagraphFont"/>
    <w:uiPriority w:val="1"/>
    <w:qFormat/>
    <w:rsid w:val="00811F92"/>
    <w:rPr>
      <w:b w:val="0"/>
      <w:sz w:val="22"/>
      <w:u w:val="single"/>
    </w:rPr>
  </w:style>
  <w:style w:type="character" w:styleId="Emphasis">
    <w:name w:val="Emphasis"/>
    <w:basedOn w:val="DefaultParagraphFont"/>
    <w:uiPriority w:val="20"/>
    <w:qFormat/>
    <w:rsid w:val="00811F92"/>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11F92"/>
    <w:rPr>
      <w:color w:val="auto"/>
      <w:u w:val="none"/>
    </w:rPr>
  </w:style>
  <w:style w:type="character" w:styleId="Hyperlink">
    <w:name w:val="Hyperlink"/>
    <w:basedOn w:val="DefaultParagraphFont"/>
    <w:uiPriority w:val="99"/>
    <w:semiHidden/>
    <w:unhideWhenUsed/>
    <w:rsid w:val="00811F92"/>
    <w:rPr>
      <w:color w:val="auto"/>
      <w:u w:val="none"/>
    </w:rPr>
  </w:style>
  <w:style w:type="paragraph" w:styleId="DocumentMap">
    <w:name w:val="Document Map"/>
    <w:basedOn w:val="Normal"/>
    <w:link w:val="DocumentMapChar"/>
    <w:uiPriority w:val="99"/>
    <w:semiHidden/>
    <w:unhideWhenUsed/>
    <w:rsid w:val="00811F9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11F92"/>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Pages>
  <Words>105</Words>
  <Characters>601</Characters>
  <Application>Microsoft Macintosh Word</Application>
  <DocSecurity>0</DocSecurity>
  <Lines>5</Lines>
  <Paragraphs>1</Paragraphs>
  <ScaleCrop>false</ScaleCrop>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2</cp:revision>
  <dcterms:created xsi:type="dcterms:W3CDTF">2017-01-17T00:19:00Z</dcterms:created>
  <dcterms:modified xsi:type="dcterms:W3CDTF">2017-01-17T00:19:00Z</dcterms:modified>
</cp:coreProperties>
</file>